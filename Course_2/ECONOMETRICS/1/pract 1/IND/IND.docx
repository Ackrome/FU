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 w:cs="Times New Roman"/>
          <w:b/>
          <w:bCs/>
          <w:sz w:val="28"/>
          <w:szCs w:val="28"/>
          <w:lang w:bidi="hi-IN"/>
        </w:rPr>
        <w:id w:val="1475565894"/>
        <w:docPartObj>
          <w:docPartGallery w:val="Cover Pages"/>
          <w:docPartUnique/>
        </w:docPartObj>
      </w:sdtPr>
      <w:sdtEndPr>
        <w:rPr>
          <w:rFonts w:eastAsiaTheme="minorEastAsia"/>
          <w:b w:val="0"/>
          <w:bCs w:val="0"/>
          <w:sz w:val="30"/>
          <w:szCs w:val="22"/>
          <w:lang w:bidi="ar-SA"/>
        </w:rPr>
      </w:sdtEndPr>
      <w:sdtContent>
        <w:p w14:paraId="0A9B202E" w14:textId="6638F644" w:rsidR="000D2D5E" w:rsidRPr="000D2D5E" w:rsidRDefault="000D2D5E" w:rsidP="00F9101F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</w:pPr>
          <w:r w:rsidRPr="000D2D5E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  <w:t>Федеральное государственное образовательное бюджетное учреждение</w:t>
          </w:r>
        </w:p>
        <w:p w14:paraId="7C2E46B8" w14:textId="77777777" w:rsidR="000D2D5E" w:rsidRPr="000D2D5E" w:rsidRDefault="000D2D5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</w:pPr>
          <w:r w:rsidRPr="000D2D5E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  <w:t>высшего образования</w:t>
          </w:r>
        </w:p>
        <w:p w14:paraId="165C0206" w14:textId="77777777" w:rsidR="000D2D5E" w:rsidRPr="000D2D5E" w:rsidRDefault="000D2D5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</w:pPr>
        </w:p>
        <w:p w14:paraId="62C65959" w14:textId="77777777" w:rsidR="000D2D5E" w:rsidRPr="000D2D5E" w:rsidRDefault="000D2D5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</w:pPr>
        </w:p>
        <w:p w14:paraId="6E5E9BDF" w14:textId="77777777" w:rsidR="000D2D5E" w:rsidRPr="000D2D5E" w:rsidRDefault="000D2D5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</w:pPr>
        </w:p>
        <w:p w14:paraId="3E8EB379" w14:textId="77777777" w:rsidR="000D2D5E" w:rsidRPr="000D2D5E" w:rsidRDefault="000D2D5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</w:pPr>
        </w:p>
        <w:p w14:paraId="0387ED5F" w14:textId="77777777" w:rsidR="000D2D5E" w:rsidRPr="000D2D5E" w:rsidRDefault="000D2D5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</w:pPr>
        </w:p>
        <w:p w14:paraId="10AA02C6" w14:textId="77777777" w:rsidR="000D2D5E" w:rsidRPr="000D2D5E" w:rsidRDefault="000D2D5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</w:pPr>
          <w:r w:rsidRPr="000D2D5E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  <w:t>«ФИНАНСОВЫЙ УНИВЕРСИТЕТ ПРИ ПРАВИТЕЛЬСТВЕ РФ»</w:t>
          </w:r>
        </w:p>
        <w:p w14:paraId="65390E50" w14:textId="77777777" w:rsidR="000D2D5E" w:rsidRPr="000D2D5E" w:rsidRDefault="000D2D5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</w:pPr>
          <w:r w:rsidRPr="000D2D5E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  <w:t>Департамент анализа данных и машинного обучения</w:t>
          </w:r>
        </w:p>
        <w:p w14:paraId="58E70F98" w14:textId="77777777" w:rsidR="000D2D5E" w:rsidRPr="000D2D5E" w:rsidRDefault="000D2D5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</w:pPr>
          <w:r w:rsidRPr="000D2D5E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val="ru-RU" w:bidi="hi-IN"/>
            </w:rPr>
            <w:t>Отчет по практике №1</w:t>
          </w:r>
        </w:p>
        <w:p w14:paraId="334E0FB7" w14:textId="6FB3C6CE" w:rsidR="000D2D5E" w:rsidRPr="000D2D5E" w:rsidRDefault="000D2D5E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</w:pPr>
          <w:r w:rsidRPr="000D2D5E"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  <w:t>по дисциплине «Эконометрика»</w:t>
          </w:r>
        </w:p>
        <w:p w14:paraId="54BD9C9F" w14:textId="77777777" w:rsidR="000D2D5E" w:rsidRPr="000D2D5E" w:rsidRDefault="000D2D5E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</w:pPr>
        </w:p>
        <w:p w14:paraId="092E61FF" w14:textId="77777777" w:rsidR="000D2D5E" w:rsidRPr="000D2D5E" w:rsidRDefault="000D2D5E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</w:pPr>
        </w:p>
        <w:p w14:paraId="53722C22" w14:textId="77777777" w:rsidR="000D2D5E" w:rsidRPr="000D2D5E" w:rsidRDefault="000D2D5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</w:pPr>
          <w:r w:rsidRPr="000D2D5E"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  <w:t>Студента группы ПМ23-1</w:t>
          </w:r>
        </w:p>
        <w:p w14:paraId="5E13EC8A" w14:textId="77777777" w:rsidR="000D2D5E" w:rsidRPr="000D2D5E" w:rsidRDefault="000D2D5E" w:rsidP="00F9101F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</w:pPr>
          <w:r w:rsidRPr="000D2D5E"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  <w:t>Факультета информационных технологий и анализа больших данных</w:t>
          </w:r>
        </w:p>
        <w:p w14:paraId="3D666251" w14:textId="77777777" w:rsidR="000D2D5E" w:rsidRPr="000D2D5E" w:rsidRDefault="000D2D5E" w:rsidP="00DC5DA9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</w:pPr>
        </w:p>
        <w:p w14:paraId="1BD6A4C1" w14:textId="77777777" w:rsidR="000D2D5E" w:rsidRPr="000D2D5E" w:rsidRDefault="000D2D5E" w:rsidP="004D04D4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</w:pPr>
          <w:r w:rsidRPr="000D2D5E"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  <w:t>Тищенко И.С.</w:t>
          </w:r>
        </w:p>
        <w:p w14:paraId="147B4619" w14:textId="77777777" w:rsidR="000D2D5E" w:rsidRPr="000D2D5E" w:rsidRDefault="000D2D5E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</w:pPr>
        </w:p>
        <w:p w14:paraId="583CF995" w14:textId="77777777" w:rsidR="000D2D5E" w:rsidRPr="000D2D5E" w:rsidRDefault="000D2D5E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</w:pPr>
          <w:r w:rsidRPr="000D2D5E"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  <w:t>Преподаватель</w:t>
          </w:r>
        </w:p>
        <w:p w14:paraId="0F9A29B1" w14:textId="68491309" w:rsidR="000D2D5E" w:rsidRPr="000D2D5E" w:rsidRDefault="000D2D5E" w:rsidP="000D2D5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</w:pPr>
          <w:r w:rsidRPr="000D2D5E"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  <w:t>Михайлова С.С.</w:t>
          </w:r>
        </w:p>
        <w:p w14:paraId="283E2825" w14:textId="77777777" w:rsidR="000D2D5E" w:rsidRPr="000D2D5E" w:rsidRDefault="000D2D5E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</w:pPr>
        </w:p>
        <w:p w14:paraId="7396D9CC" w14:textId="77777777" w:rsidR="000D2D5E" w:rsidRPr="000D2D5E" w:rsidRDefault="000D2D5E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</w:pPr>
        </w:p>
        <w:p w14:paraId="7D2E5673" w14:textId="77777777" w:rsidR="000D2D5E" w:rsidRPr="000D2D5E" w:rsidRDefault="000D2D5E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val="ru-RU" w:bidi="hi-IN"/>
            </w:rPr>
          </w:pPr>
        </w:p>
        <w:p w14:paraId="75B776FB" w14:textId="5561A18D" w:rsidR="000D2D5E" w:rsidRPr="000D2D5E" w:rsidRDefault="000D2D5E" w:rsidP="00F42472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sectPr w:rsidR="000D2D5E" w:rsidRPr="000D2D5E" w:rsidSect="000D2D5E">
              <w:type w:val="continuous"/>
              <w:pgSz w:w="11907" w:h="16839" w:code="9"/>
              <w:pgMar w:top="1134" w:right="1134" w:bottom="1134" w:left="1134" w:header="0" w:footer="0" w:gutter="0"/>
              <w:pgNumType w:start="0"/>
              <w:cols w:space="720"/>
              <w:titlePg/>
              <w:docGrid w:linePitch="299"/>
            </w:sectPr>
          </w:pPr>
          <w:proofErr w:type="spellStart"/>
          <w:r w:rsidRPr="000D2D5E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</w:t>
          </w:r>
          <w:proofErr w:type="spellEnd"/>
          <w:r w:rsidRPr="000D2D5E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 xml:space="preserve"> 202</w:t>
          </w:r>
          <w: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4</w:t>
          </w:r>
        </w:p>
        <w:p w14:paraId="681BB928" w14:textId="566C2499" w:rsidR="000D2D5E" w:rsidRPr="000D2D5E" w:rsidRDefault="000D2D5E">
          <w:pPr>
            <w:rPr>
              <w:rFonts w:ascii="Times New Roman" w:hAnsi="Times New Roman" w:cs="Times New Roman"/>
              <w:sz w:val="30"/>
            </w:rPr>
          </w:pPr>
        </w:p>
      </w:sdtContent>
    </w:sdt>
    <w:p w14:paraId="669E71C8" w14:textId="12307596" w:rsidR="001578F0" w:rsidRPr="000D2D5E" w:rsidRDefault="00000000">
      <w:pPr>
        <w:jc w:val="center"/>
        <w:rPr>
          <w:rFonts w:ascii="Times New Roman" w:hAnsi="Times New Roman" w:cs="Times New Roman"/>
          <w:lang w:val="ru-RU"/>
        </w:rPr>
      </w:pPr>
      <w:r w:rsidRPr="000D2D5E">
        <w:rPr>
          <w:rFonts w:ascii="Times New Roman" w:hAnsi="Times New Roman" w:cs="Times New Roman"/>
          <w:sz w:val="30"/>
          <w:lang w:val="ru-RU"/>
        </w:rPr>
        <w:t xml:space="preserve">Коэффициент </w:t>
      </w:r>
      <w:proofErr w:type="spellStart"/>
      <w:r w:rsidRPr="000D2D5E">
        <w:rPr>
          <w:rFonts w:ascii="Times New Roman" w:hAnsi="Times New Roman" w:cs="Times New Roman"/>
          <w:sz w:val="30"/>
          <w:lang w:val="ru-RU"/>
        </w:rPr>
        <w:t>Оукена</w:t>
      </w:r>
      <w:proofErr w:type="spellEnd"/>
      <w:r w:rsidRPr="000D2D5E">
        <w:rPr>
          <w:rFonts w:ascii="Times New Roman" w:hAnsi="Times New Roman" w:cs="Times New Roman"/>
          <w:sz w:val="30"/>
          <w:lang w:val="ru-RU"/>
        </w:rPr>
        <w:t xml:space="preserve"> для страны Индия</w:t>
      </w:r>
    </w:p>
    <w:p w14:paraId="677FF24D" w14:textId="77777777" w:rsidR="001578F0" w:rsidRPr="000D2D5E" w:rsidRDefault="00000000">
      <w:pPr>
        <w:rPr>
          <w:rFonts w:ascii="Times New Roman" w:hAnsi="Times New Roman" w:cs="Times New Roman"/>
          <w:lang w:val="ru-RU"/>
        </w:rPr>
      </w:pP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Получим данные о фактическом ВВП в долларовом </w:t>
      </w:r>
      <w:proofErr w:type="gramStart"/>
      <w:r w:rsidRPr="000D2D5E">
        <w:rPr>
          <w:rFonts w:ascii="Times New Roman" w:hAnsi="Times New Roman" w:cs="Times New Roman"/>
          <w:sz w:val="24"/>
          <w:lang w:val="ru-RU"/>
        </w:rPr>
        <w:t>эквиваленте(</w:t>
      </w:r>
      <w:proofErr w:type="gramEnd"/>
      <w:r w:rsidRPr="000D2D5E">
        <w:rPr>
          <w:rFonts w:ascii="Times New Roman" w:hAnsi="Times New Roman" w:cs="Times New Roman"/>
          <w:sz w:val="24"/>
        </w:rPr>
        <w:t>GDP</w:t>
      </w:r>
      <w:r w:rsidRPr="000D2D5E">
        <w:rPr>
          <w:rFonts w:ascii="Times New Roman" w:hAnsi="Times New Roman" w:cs="Times New Roman"/>
          <w:sz w:val="24"/>
          <w:lang w:val="ru-RU"/>
        </w:rPr>
        <w:t>), ежегодном росте этого ВВП в процентах(</w:t>
      </w:r>
      <w:r w:rsidRPr="000D2D5E">
        <w:rPr>
          <w:rFonts w:ascii="Times New Roman" w:hAnsi="Times New Roman" w:cs="Times New Roman"/>
          <w:sz w:val="24"/>
        </w:rPr>
        <w:t>GDP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 </w:t>
      </w:r>
      <w:r w:rsidRPr="000D2D5E">
        <w:rPr>
          <w:rFonts w:ascii="Times New Roman" w:hAnsi="Times New Roman" w:cs="Times New Roman"/>
          <w:sz w:val="24"/>
        </w:rPr>
        <w:t>growth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 (</w:t>
      </w:r>
      <w:r w:rsidRPr="000D2D5E">
        <w:rPr>
          <w:rFonts w:ascii="Times New Roman" w:hAnsi="Times New Roman" w:cs="Times New Roman"/>
          <w:sz w:val="24"/>
        </w:rPr>
        <w:t>annual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 %)) и динамике безработицы(</w:t>
      </w:r>
      <w:r w:rsidRPr="000D2D5E">
        <w:rPr>
          <w:rFonts w:ascii="Times New Roman" w:hAnsi="Times New Roman" w:cs="Times New Roman"/>
          <w:sz w:val="24"/>
        </w:rPr>
        <w:t>Unemployment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 </w:t>
      </w:r>
      <w:r w:rsidRPr="000D2D5E">
        <w:rPr>
          <w:rFonts w:ascii="Times New Roman" w:hAnsi="Times New Roman" w:cs="Times New Roman"/>
          <w:sz w:val="24"/>
        </w:rPr>
        <w:t>rate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 (%)) из статистики Мирового Банка о стране Индия.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578F0" w:rsidRPr="000D2D5E" w14:paraId="3A74BB19" w14:textId="77777777">
        <w:tc>
          <w:tcPr>
            <w:tcW w:w="2160" w:type="dxa"/>
          </w:tcPr>
          <w:p w14:paraId="327F5C5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60" w:type="dxa"/>
          </w:tcPr>
          <w:p w14:paraId="5B069D2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GDP</w:t>
            </w:r>
          </w:p>
        </w:tc>
        <w:tc>
          <w:tcPr>
            <w:tcW w:w="2160" w:type="dxa"/>
          </w:tcPr>
          <w:p w14:paraId="27C773F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GDP growth (annual %)</w:t>
            </w:r>
          </w:p>
        </w:tc>
        <w:tc>
          <w:tcPr>
            <w:tcW w:w="2160" w:type="dxa"/>
          </w:tcPr>
          <w:p w14:paraId="29B9080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Unemployment rate (%)</w:t>
            </w:r>
          </w:p>
        </w:tc>
      </w:tr>
      <w:tr w:rsidR="001578F0" w:rsidRPr="000D2D5E" w14:paraId="1D018736" w14:textId="77777777">
        <w:tc>
          <w:tcPr>
            <w:tcW w:w="2160" w:type="dxa"/>
          </w:tcPr>
          <w:p w14:paraId="2B3A726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1991</w:t>
            </w:r>
          </w:p>
        </w:tc>
        <w:tc>
          <w:tcPr>
            <w:tcW w:w="2160" w:type="dxa"/>
          </w:tcPr>
          <w:p w14:paraId="7C443F8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270105341879.226</w:t>
            </w:r>
          </w:p>
        </w:tc>
        <w:tc>
          <w:tcPr>
            <w:tcW w:w="2160" w:type="dxa"/>
          </w:tcPr>
          <w:p w14:paraId="6145CA8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1.05683143496063</w:t>
            </w:r>
          </w:p>
        </w:tc>
        <w:tc>
          <w:tcPr>
            <w:tcW w:w="2160" w:type="dxa"/>
          </w:tcPr>
          <w:p w14:paraId="4D78592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6.85</w:t>
            </w:r>
          </w:p>
        </w:tc>
      </w:tr>
      <w:tr w:rsidR="001578F0" w:rsidRPr="000D2D5E" w14:paraId="214A16C7" w14:textId="77777777">
        <w:tc>
          <w:tcPr>
            <w:tcW w:w="2160" w:type="dxa"/>
          </w:tcPr>
          <w:p w14:paraId="5EACEC1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1992</w:t>
            </w:r>
          </w:p>
        </w:tc>
        <w:tc>
          <w:tcPr>
            <w:tcW w:w="2160" w:type="dxa"/>
          </w:tcPr>
          <w:p w14:paraId="2AEB425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288208070278.013</w:t>
            </w:r>
          </w:p>
        </w:tc>
        <w:tc>
          <w:tcPr>
            <w:tcW w:w="2160" w:type="dxa"/>
          </w:tcPr>
          <w:p w14:paraId="1E5DF99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5.48239602040357</w:t>
            </w:r>
          </w:p>
        </w:tc>
        <w:tc>
          <w:tcPr>
            <w:tcW w:w="2160" w:type="dxa"/>
          </w:tcPr>
          <w:p w14:paraId="163C45A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6.853</w:t>
            </w:r>
          </w:p>
        </w:tc>
      </w:tr>
      <w:tr w:rsidR="001578F0" w:rsidRPr="000D2D5E" w14:paraId="5315F22A" w14:textId="77777777">
        <w:tc>
          <w:tcPr>
            <w:tcW w:w="2160" w:type="dxa"/>
          </w:tcPr>
          <w:p w14:paraId="32589FB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1993</w:t>
            </w:r>
          </w:p>
        </w:tc>
        <w:tc>
          <w:tcPr>
            <w:tcW w:w="2160" w:type="dxa"/>
          </w:tcPr>
          <w:p w14:paraId="0CF41E0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279295648982.529</w:t>
            </w:r>
          </w:p>
        </w:tc>
        <w:tc>
          <w:tcPr>
            <w:tcW w:w="2160" w:type="dxa"/>
          </w:tcPr>
          <w:p w14:paraId="0C2FBCC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4.75077621776924</w:t>
            </w:r>
          </w:p>
        </w:tc>
        <w:tc>
          <w:tcPr>
            <w:tcW w:w="2160" w:type="dxa"/>
          </w:tcPr>
          <w:p w14:paraId="1E69921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6.859</w:t>
            </w:r>
          </w:p>
        </w:tc>
      </w:tr>
      <w:tr w:rsidR="001578F0" w:rsidRPr="000D2D5E" w14:paraId="6B0B9131" w14:textId="77777777">
        <w:tc>
          <w:tcPr>
            <w:tcW w:w="2160" w:type="dxa"/>
          </w:tcPr>
          <w:p w14:paraId="0BF81A7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1994</w:t>
            </w:r>
          </w:p>
        </w:tc>
        <w:tc>
          <w:tcPr>
            <w:tcW w:w="2160" w:type="dxa"/>
          </w:tcPr>
          <w:p w14:paraId="481CF01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327274843459.429</w:t>
            </w:r>
          </w:p>
        </w:tc>
        <w:tc>
          <w:tcPr>
            <w:tcW w:w="2160" w:type="dxa"/>
          </w:tcPr>
          <w:p w14:paraId="1933BBE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6.65892407028434</w:t>
            </w:r>
          </w:p>
        </w:tc>
        <w:tc>
          <w:tcPr>
            <w:tcW w:w="2160" w:type="dxa"/>
          </w:tcPr>
          <w:p w14:paraId="70BBADE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6.828</w:t>
            </w:r>
          </w:p>
        </w:tc>
      </w:tr>
      <w:tr w:rsidR="001578F0" w:rsidRPr="000D2D5E" w14:paraId="2D761BCB" w14:textId="77777777">
        <w:tc>
          <w:tcPr>
            <w:tcW w:w="2160" w:type="dxa"/>
          </w:tcPr>
          <w:p w14:paraId="35CE050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2160" w:type="dxa"/>
          </w:tcPr>
          <w:p w14:paraId="3BA2C91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360281909643.489</w:t>
            </w:r>
          </w:p>
        </w:tc>
        <w:tc>
          <w:tcPr>
            <w:tcW w:w="2160" w:type="dxa"/>
          </w:tcPr>
          <w:p w14:paraId="6F0A178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7.57449183788519</w:t>
            </w:r>
          </w:p>
        </w:tc>
        <w:tc>
          <w:tcPr>
            <w:tcW w:w="2160" w:type="dxa"/>
          </w:tcPr>
          <w:p w14:paraId="7135868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6.99</w:t>
            </w:r>
          </w:p>
        </w:tc>
      </w:tr>
      <w:tr w:rsidR="001578F0" w:rsidRPr="000D2D5E" w14:paraId="5EE13E2E" w14:textId="77777777">
        <w:tc>
          <w:tcPr>
            <w:tcW w:w="2160" w:type="dxa"/>
          </w:tcPr>
          <w:p w14:paraId="27150A3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1996</w:t>
            </w:r>
          </w:p>
        </w:tc>
        <w:tc>
          <w:tcPr>
            <w:tcW w:w="2160" w:type="dxa"/>
          </w:tcPr>
          <w:p w14:paraId="6D36E20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392896866204.516</w:t>
            </w:r>
          </w:p>
        </w:tc>
        <w:tc>
          <w:tcPr>
            <w:tcW w:w="2160" w:type="dxa"/>
          </w:tcPr>
          <w:p w14:paraId="6D895FB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7.54952224920051</w:t>
            </w:r>
          </w:p>
        </w:tc>
        <w:tc>
          <w:tcPr>
            <w:tcW w:w="2160" w:type="dxa"/>
          </w:tcPr>
          <w:p w14:paraId="4A2A969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7.147</w:t>
            </w:r>
          </w:p>
        </w:tc>
      </w:tr>
      <w:tr w:rsidR="001578F0" w:rsidRPr="000D2D5E" w14:paraId="7308939D" w14:textId="77777777">
        <w:tc>
          <w:tcPr>
            <w:tcW w:w="2160" w:type="dxa"/>
          </w:tcPr>
          <w:p w14:paraId="021B648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1997</w:t>
            </w:r>
          </w:p>
        </w:tc>
        <w:tc>
          <w:tcPr>
            <w:tcW w:w="2160" w:type="dxa"/>
          </w:tcPr>
          <w:p w14:paraId="6FED0FA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415867563592.829</w:t>
            </w:r>
          </w:p>
        </w:tc>
        <w:tc>
          <w:tcPr>
            <w:tcW w:w="2160" w:type="dxa"/>
          </w:tcPr>
          <w:p w14:paraId="747F17E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4.04982084998183</w:t>
            </w:r>
          </w:p>
        </w:tc>
        <w:tc>
          <w:tcPr>
            <w:tcW w:w="2160" w:type="dxa"/>
          </w:tcPr>
          <w:p w14:paraId="4AC4980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7.335</w:t>
            </w:r>
          </w:p>
        </w:tc>
      </w:tr>
      <w:tr w:rsidR="001578F0" w:rsidRPr="000D2D5E" w14:paraId="5A85A77B" w14:textId="77777777">
        <w:tc>
          <w:tcPr>
            <w:tcW w:w="2160" w:type="dxa"/>
          </w:tcPr>
          <w:p w14:paraId="2B13D6C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2160" w:type="dxa"/>
          </w:tcPr>
          <w:p w14:paraId="3323B47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421351317224.941</w:t>
            </w:r>
          </w:p>
        </w:tc>
        <w:tc>
          <w:tcPr>
            <w:tcW w:w="2160" w:type="dxa"/>
          </w:tcPr>
          <w:p w14:paraId="7BCEEBB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6.18441582172117</w:t>
            </w:r>
          </w:p>
        </w:tc>
        <w:tc>
          <w:tcPr>
            <w:tcW w:w="2160" w:type="dxa"/>
          </w:tcPr>
          <w:p w14:paraId="4C364F1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7.517</w:t>
            </w:r>
          </w:p>
        </w:tc>
      </w:tr>
      <w:tr w:rsidR="001578F0" w:rsidRPr="000D2D5E" w14:paraId="2D15ADE7" w14:textId="77777777">
        <w:tc>
          <w:tcPr>
            <w:tcW w:w="2160" w:type="dxa"/>
          </w:tcPr>
          <w:p w14:paraId="5477105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1999</w:t>
            </w:r>
          </w:p>
        </w:tc>
        <w:tc>
          <w:tcPr>
            <w:tcW w:w="2160" w:type="dxa"/>
          </w:tcPr>
          <w:p w14:paraId="76BBDB8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458821052615.79</w:t>
            </w:r>
          </w:p>
        </w:tc>
        <w:tc>
          <w:tcPr>
            <w:tcW w:w="2160" w:type="dxa"/>
          </w:tcPr>
          <w:p w14:paraId="1FE2EEF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8.84575555939531</w:t>
            </w:r>
          </w:p>
        </w:tc>
        <w:tc>
          <w:tcPr>
            <w:tcW w:w="2160" w:type="dxa"/>
          </w:tcPr>
          <w:p w14:paraId="5FF74B6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7.682</w:t>
            </w:r>
          </w:p>
        </w:tc>
      </w:tr>
      <w:tr w:rsidR="001578F0" w:rsidRPr="000D2D5E" w14:paraId="61C7B051" w14:textId="77777777">
        <w:tc>
          <w:tcPr>
            <w:tcW w:w="2160" w:type="dxa"/>
          </w:tcPr>
          <w:p w14:paraId="33BD42D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160" w:type="dxa"/>
          </w:tcPr>
          <w:p w14:paraId="7EB94C3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468395521654.458</w:t>
            </w:r>
          </w:p>
        </w:tc>
        <w:tc>
          <w:tcPr>
            <w:tcW w:w="2160" w:type="dxa"/>
          </w:tcPr>
          <w:p w14:paraId="25AD3F8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3.84099115659129</w:t>
            </w:r>
          </w:p>
        </w:tc>
        <w:tc>
          <w:tcPr>
            <w:tcW w:w="2160" w:type="dxa"/>
          </w:tcPr>
          <w:p w14:paraId="026B19C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7.856</w:t>
            </w:r>
          </w:p>
        </w:tc>
      </w:tr>
      <w:tr w:rsidR="001578F0" w:rsidRPr="000D2D5E" w14:paraId="773E5174" w14:textId="77777777">
        <w:tc>
          <w:tcPr>
            <w:tcW w:w="2160" w:type="dxa"/>
          </w:tcPr>
          <w:p w14:paraId="44C3FDE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2160" w:type="dxa"/>
          </w:tcPr>
          <w:p w14:paraId="2DF055A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485440139204.171</w:t>
            </w:r>
          </w:p>
        </w:tc>
        <w:tc>
          <w:tcPr>
            <w:tcW w:w="2160" w:type="dxa"/>
          </w:tcPr>
          <w:p w14:paraId="7813574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4.82396626555771</w:t>
            </w:r>
          </w:p>
        </w:tc>
        <w:tc>
          <w:tcPr>
            <w:tcW w:w="2160" w:type="dxa"/>
          </w:tcPr>
          <w:p w14:paraId="1908876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8.039</w:t>
            </w:r>
          </w:p>
        </w:tc>
      </w:tr>
      <w:tr w:rsidR="001578F0" w:rsidRPr="000D2D5E" w14:paraId="77FEB742" w14:textId="77777777">
        <w:tc>
          <w:tcPr>
            <w:tcW w:w="2160" w:type="dxa"/>
          </w:tcPr>
          <w:p w14:paraId="2CC7B85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2160" w:type="dxa"/>
          </w:tcPr>
          <w:p w14:paraId="04F7BC5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514939140318.756</w:t>
            </w:r>
          </w:p>
        </w:tc>
        <w:tc>
          <w:tcPr>
            <w:tcW w:w="2160" w:type="dxa"/>
          </w:tcPr>
          <w:p w14:paraId="2F01548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3.80397532112175</w:t>
            </w:r>
          </w:p>
        </w:tc>
        <w:tc>
          <w:tcPr>
            <w:tcW w:w="2160" w:type="dxa"/>
          </w:tcPr>
          <w:p w14:paraId="6114DA1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8.248</w:t>
            </w:r>
          </w:p>
        </w:tc>
      </w:tr>
      <w:tr w:rsidR="001578F0" w:rsidRPr="000D2D5E" w14:paraId="37BB6532" w14:textId="77777777">
        <w:tc>
          <w:tcPr>
            <w:tcW w:w="2160" w:type="dxa"/>
          </w:tcPr>
          <w:p w14:paraId="01C94D3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2160" w:type="dxa"/>
          </w:tcPr>
          <w:p w14:paraId="22A3587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607700687237.318</w:t>
            </w:r>
          </w:p>
        </w:tc>
        <w:tc>
          <w:tcPr>
            <w:tcW w:w="2160" w:type="dxa"/>
          </w:tcPr>
          <w:p w14:paraId="6F86D81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7.8603814759073</w:t>
            </w:r>
          </w:p>
        </w:tc>
        <w:tc>
          <w:tcPr>
            <w:tcW w:w="2160" w:type="dxa"/>
          </w:tcPr>
          <w:p w14:paraId="231D57B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8.397</w:t>
            </w:r>
          </w:p>
        </w:tc>
      </w:tr>
      <w:tr w:rsidR="001578F0" w:rsidRPr="000D2D5E" w14:paraId="699EC141" w14:textId="77777777">
        <w:tc>
          <w:tcPr>
            <w:tcW w:w="2160" w:type="dxa"/>
          </w:tcPr>
          <w:p w14:paraId="2B25F4D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2160" w:type="dxa"/>
          </w:tcPr>
          <w:p w14:paraId="6A2EFFD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709152728830.775</w:t>
            </w:r>
          </w:p>
        </w:tc>
        <w:tc>
          <w:tcPr>
            <w:tcW w:w="2160" w:type="dxa"/>
          </w:tcPr>
          <w:p w14:paraId="2819171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7.92293661199932</w:t>
            </w:r>
          </w:p>
        </w:tc>
        <w:tc>
          <w:tcPr>
            <w:tcW w:w="2160" w:type="dxa"/>
          </w:tcPr>
          <w:p w14:paraId="6596EA1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8.551</w:t>
            </w:r>
          </w:p>
        </w:tc>
      </w:tr>
      <w:tr w:rsidR="001578F0" w:rsidRPr="000D2D5E" w14:paraId="03E1563A" w14:textId="77777777">
        <w:tc>
          <w:tcPr>
            <w:tcW w:w="2160" w:type="dxa"/>
          </w:tcPr>
          <w:p w14:paraId="0A68B91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160" w:type="dxa"/>
          </w:tcPr>
          <w:p w14:paraId="6E91CFC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820383763511.445</w:t>
            </w:r>
          </w:p>
        </w:tc>
        <w:tc>
          <w:tcPr>
            <w:tcW w:w="2160" w:type="dxa"/>
          </w:tcPr>
          <w:p w14:paraId="6ADD852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7.92343062148318</w:t>
            </w:r>
          </w:p>
        </w:tc>
        <w:tc>
          <w:tcPr>
            <w:tcW w:w="2160" w:type="dxa"/>
          </w:tcPr>
          <w:p w14:paraId="4F4ACE8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8.697</w:t>
            </w:r>
          </w:p>
        </w:tc>
      </w:tr>
      <w:tr w:rsidR="001578F0" w:rsidRPr="000D2D5E" w14:paraId="3B5C43BE" w14:textId="77777777">
        <w:tc>
          <w:tcPr>
            <w:tcW w:w="2160" w:type="dxa"/>
          </w:tcPr>
          <w:p w14:paraId="76B5B25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2160" w:type="dxa"/>
          </w:tcPr>
          <w:p w14:paraId="33882B3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940259888787.721</w:t>
            </w:r>
          </w:p>
        </w:tc>
        <w:tc>
          <w:tcPr>
            <w:tcW w:w="2160" w:type="dxa"/>
          </w:tcPr>
          <w:p w14:paraId="09EFCFC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8.06073257166651</w:t>
            </w:r>
          </w:p>
        </w:tc>
        <w:tc>
          <w:tcPr>
            <w:tcW w:w="2160" w:type="dxa"/>
          </w:tcPr>
          <w:p w14:paraId="5003C2F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8.614</w:t>
            </w:r>
          </w:p>
        </w:tc>
      </w:tr>
      <w:tr w:rsidR="001578F0" w:rsidRPr="000D2D5E" w14:paraId="678F0858" w14:textId="77777777">
        <w:tc>
          <w:tcPr>
            <w:tcW w:w="2160" w:type="dxa"/>
          </w:tcPr>
          <w:p w14:paraId="5D9FB61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2160" w:type="dxa"/>
          </w:tcPr>
          <w:p w14:paraId="5318DFE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1216736438834.96</w:t>
            </w:r>
          </w:p>
        </w:tc>
        <w:tc>
          <w:tcPr>
            <w:tcW w:w="2160" w:type="dxa"/>
          </w:tcPr>
          <w:p w14:paraId="7C51809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7.6608150670107</w:t>
            </w:r>
          </w:p>
        </w:tc>
        <w:tc>
          <w:tcPr>
            <w:tcW w:w="2160" w:type="dxa"/>
          </w:tcPr>
          <w:p w14:paraId="5DBE45F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8.534</w:t>
            </w:r>
          </w:p>
        </w:tc>
      </w:tr>
      <w:tr w:rsidR="001578F0" w:rsidRPr="000D2D5E" w14:paraId="24CE5BE1" w14:textId="77777777">
        <w:tc>
          <w:tcPr>
            <w:tcW w:w="2160" w:type="dxa"/>
          </w:tcPr>
          <w:p w14:paraId="753FFC3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2160" w:type="dxa"/>
          </w:tcPr>
          <w:p w14:paraId="32BBF1E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1198895139005.92</w:t>
            </w:r>
          </w:p>
        </w:tc>
        <w:tc>
          <w:tcPr>
            <w:tcW w:w="2160" w:type="dxa"/>
          </w:tcPr>
          <w:p w14:paraId="6F3BBA4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3.08669805921981</w:t>
            </w:r>
          </w:p>
        </w:tc>
        <w:tc>
          <w:tcPr>
            <w:tcW w:w="2160" w:type="dxa"/>
          </w:tcPr>
          <w:p w14:paraId="616618B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8.486</w:t>
            </w:r>
          </w:p>
        </w:tc>
      </w:tr>
      <w:tr w:rsidR="001578F0" w:rsidRPr="000D2D5E" w14:paraId="7F7718C1" w14:textId="77777777">
        <w:tc>
          <w:tcPr>
            <w:tcW w:w="2160" w:type="dxa"/>
          </w:tcPr>
          <w:p w14:paraId="1BA779D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2160" w:type="dxa"/>
          </w:tcPr>
          <w:p w14:paraId="02FA024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1341888016994.9</w:t>
            </w:r>
          </w:p>
        </w:tc>
        <w:tc>
          <w:tcPr>
            <w:tcW w:w="2160" w:type="dxa"/>
          </w:tcPr>
          <w:p w14:paraId="4C370B9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7.86188883286074</w:t>
            </w:r>
          </w:p>
        </w:tc>
        <w:tc>
          <w:tcPr>
            <w:tcW w:w="2160" w:type="dxa"/>
          </w:tcPr>
          <w:p w14:paraId="76C505A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8.406</w:t>
            </w:r>
          </w:p>
        </w:tc>
      </w:tr>
      <w:tr w:rsidR="001578F0" w:rsidRPr="000D2D5E" w14:paraId="71570F00" w14:textId="77777777">
        <w:tc>
          <w:tcPr>
            <w:tcW w:w="2160" w:type="dxa"/>
          </w:tcPr>
          <w:p w14:paraId="16FDA7C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lastRenderedPageBreak/>
              <w:t>2010</w:t>
            </w:r>
          </w:p>
        </w:tc>
        <w:tc>
          <w:tcPr>
            <w:tcW w:w="2160" w:type="dxa"/>
          </w:tcPr>
          <w:p w14:paraId="1C19C33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1675615519484.96</w:t>
            </w:r>
          </w:p>
        </w:tc>
        <w:tc>
          <w:tcPr>
            <w:tcW w:w="2160" w:type="dxa"/>
          </w:tcPr>
          <w:p w14:paraId="2363445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8.49758470221235</w:t>
            </w:r>
          </w:p>
        </w:tc>
        <w:tc>
          <w:tcPr>
            <w:tcW w:w="2160" w:type="dxa"/>
          </w:tcPr>
          <w:p w14:paraId="32408C6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8.318</w:t>
            </w:r>
          </w:p>
        </w:tc>
      </w:tr>
      <w:tr w:rsidR="001578F0" w:rsidRPr="000D2D5E" w14:paraId="63EA9C18" w14:textId="77777777">
        <w:tc>
          <w:tcPr>
            <w:tcW w:w="2160" w:type="dxa"/>
          </w:tcPr>
          <w:p w14:paraId="33E76D0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160" w:type="dxa"/>
          </w:tcPr>
          <w:p w14:paraId="504FAE3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1823051829895.13</w:t>
            </w:r>
          </w:p>
        </w:tc>
        <w:tc>
          <w:tcPr>
            <w:tcW w:w="2160" w:type="dxa"/>
          </w:tcPr>
          <w:p w14:paraId="1BDC598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5.24131619938926</w:t>
            </w:r>
          </w:p>
        </w:tc>
        <w:tc>
          <w:tcPr>
            <w:tcW w:w="2160" w:type="dxa"/>
          </w:tcPr>
          <w:p w14:paraId="6F63D4E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8.222</w:t>
            </w:r>
          </w:p>
        </w:tc>
      </w:tr>
      <w:tr w:rsidR="001578F0" w:rsidRPr="000D2D5E" w14:paraId="09FE6A7E" w14:textId="77777777">
        <w:tc>
          <w:tcPr>
            <w:tcW w:w="2160" w:type="dxa"/>
          </w:tcPr>
          <w:p w14:paraId="3A73355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160" w:type="dxa"/>
          </w:tcPr>
          <w:p w14:paraId="70D1FE4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1827637590410.95</w:t>
            </w:r>
          </w:p>
        </w:tc>
        <w:tc>
          <w:tcPr>
            <w:tcW w:w="2160" w:type="dxa"/>
          </w:tcPr>
          <w:p w14:paraId="4315DCE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5.45638755164701</w:t>
            </w:r>
          </w:p>
        </w:tc>
        <w:tc>
          <w:tcPr>
            <w:tcW w:w="2160" w:type="dxa"/>
          </w:tcPr>
          <w:p w14:paraId="38C8CA1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8.156</w:t>
            </w:r>
          </w:p>
        </w:tc>
      </w:tr>
      <w:tr w:rsidR="001578F0" w:rsidRPr="000D2D5E" w14:paraId="371DA059" w14:textId="77777777">
        <w:tc>
          <w:tcPr>
            <w:tcW w:w="2160" w:type="dxa"/>
          </w:tcPr>
          <w:p w14:paraId="004820D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160" w:type="dxa"/>
          </w:tcPr>
          <w:p w14:paraId="6A20B35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1856721507621.46</w:t>
            </w:r>
          </w:p>
        </w:tc>
        <w:tc>
          <w:tcPr>
            <w:tcW w:w="2160" w:type="dxa"/>
          </w:tcPr>
          <w:p w14:paraId="038E002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6.38610640092348</w:t>
            </w:r>
          </w:p>
        </w:tc>
        <w:tc>
          <w:tcPr>
            <w:tcW w:w="2160" w:type="dxa"/>
          </w:tcPr>
          <w:p w14:paraId="79A7D83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8.088</w:t>
            </w:r>
          </w:p>
        </w:tc>
      </w:tr>
      <w:tr w:rsidR="001578F0" w:rsidRPr="000D2D5E" w14:paraId="12F6E0CE" w14:textId="77777777">
        <w:tc>
          <w:tcPr>
            <w:tcW w:w="2160" w:type="dxa"/>
          </w:tcPr>
          <w:p w14:paraId="069D5A5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2160" w:type="dxa"/>
          </w:tcPr>
          <w:p w14:paraId="5DA0681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2039126479155.27</w:t>
            </w:r>
          </w:p>
        </w:tc>
        <w:tc>
          <w:tcPr>
            <w:tcW w:w="2160" w:type="dxa"/>
          </w:tcPr>
          <w:p w14:paraId="6DC53C8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7.41022760516408</w:t>
            </w:r>
          </w:p>
        </w:tc>
        <w:tc>
          <w:tcPr>
            <w:tcW w:w="2160" w:type="dxa"/>
          </w:tcPr>
          <w:p w14:paraId="42B0C80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7.992</w:t>
            </w:r>
          </w:p>
        </w:tc>
      </w:tr>
      <w:tr w:rsidR="001578F0" w:rsidRPr="000D2D5E" w14:paraId="3C313AE4" w14:textId="77777777">
        <w:tc>
          <w:tcPr>
            <w:tcW w:w="2160" w:type="dxa"/>
          </w:tcPr>
          <w:p w14:paraId="241B090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160" w:type="dxa"/>
          </w:tcPr>
          <w:p w14:paraId="3C35B18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2103588360044.39</w:t>
            </w:r>
          </w:p>
        </w:tc>
        <w:tc>
          <w:tcPr>
            <w:tcW w:w="2160" w:type="dxa"/>
          </w:tcPr>
          <w:p w14:paraId="72E9328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7.99625378566586</w:t>
            </w:r>
          </w:p>
        </w:tc>
        <w:tc>
          <w:tcPr>
            <w:tcW w:w="2160" w:type="dxa"/>
          </w:tcPr>
          <w:p w14:paraId="7745649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7.894</w:t>
            </w:r>
          </w:p>
        </w:tc>
      </w:tr>
      <w:tr w:rsidR="001578F0" w:rsidRPr="000D2D5E" w14:paraId="04C44411" w14:textId="77777777">
        <w:tc>
          <w:tcPr>
            <w:tcW w:w="2160" w:type="dxa"/>
          </w:tcPr>
          <w:p w14:paraId="47AD19A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160" w:type="dxa"/>
          </w:tcPr>
          <w:p w14:paraId="56BE6A9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2294796885663.67</w:t>
            </w:r>
          </w:p>
        </w:tc>
        <w:tc>
          <w:tcPr>
            <w:tcW w:w="2160" w:type="dxa"/>
          </w:tcPr>
          <w:p w14:paraId="620D23C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8.25630550178155</w:t>
            </w:r>
          </w:p>
        </w:tc>
        <w:tc>
          <w:tcPr>
            <w:tcW w:w="2160" w:type="dxa"/>
          </w:tcPr>
          <w:p w14:paraId="2D21CD0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7.8</w:t>
            </w:r>
          </w:p>
        </w:tc>
      </w:tr>
      <w:tr w:rsidR="001578F0" w:rsidRPr="000D2D5E" w14:paraId="084F4B15" w14:textId="77777777">
        <w:tc>
          <w:tcPr>
            <w:tcW w:w="2160" w:type="dxa"/>
          </w:tcPr>
          <w:p w14:paraId="7873F99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160" w:type="dxa"/>
          </w:tcPr>
          <w:p w14:paraId="143A352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2651474262755.59</w:t>
            </w:r>
          </w:p>
        </w:tc>
        <w:tc>
          <w:tcPr>
            <w:tcW w:w="2160" w:type="dxa"/>
          </w:tcPr>
          <w:p w14:paraId="1814D36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6.79538341898569</w:t>
            </w:r>
          </w:p>
        </w:tc>
        <w:tc>
          <w:tcPr>
            <w:tcW w:w="2160" w:type="dxa"/>
          </w:tcPr>
          <w:p w14:paraId="720015C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7.723</w:t>
            </w:r>
          </w:p>
        </w:tc>
      </w:tr>
      <w:tr w:rsidR="001578F0" w:rsidRPr="000D2D5E" w14:paraId="1E591312" w14:textId="77777777">
        <w:tc>
          <w:tcPr>
            <w:tcW w:w="2160" w:type="dxa"/>
          </w:tcPr>
          <w:p w14:paraId="6500207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160" w:type="dxa"/>
          </w:tcPr>
          <w:p w14:paraId="50EB86F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2702929641648.14</w:t>
            </w:r>
          </w:p>
        </w:tc>
        <w:tc>
          <w:tcPr>
            <w:tcW w:w="2160" w:type="dxa"/>
          </w:tcPr>
          <w:p w14:paraId="76A6BCD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6.4538513449766</w:t>
            </w:r>
          </w:p>
        </w:tc>
        <w:tc>
          <w:tcPr>
            <w:tcW w:w="2160" w:type="dxa"/>
          </w:tcPr>
          <w:p w14:paraId="75A6E2D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7.652</w:t>
            </w:r>
          </w:p>
        </w:tc>
      </w:tr>
      <w:tr w:rsidR="001578F0" w:rsidRPr="000D2D5E" w14:paraId="64B04E58" w14:textId="77777777">
        <w:tc>
          <w:tcPr>
            <w:tcW w:w="2160" w:type="dxa"/>
          </w:tcPr>
          <w:p w14:paraId="5A3D5F9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160" w:type="dxa"/>
          </w:tcPr>
          <w:p w14:paraId="7F89440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2835606256558.84</w:t>
            </w:r>
          </w:p>
        </w:tc>
        <w:tc>
          <w:tcPr>
            <w:tcW w:w="2160" w:type="dxa"/>
          </w:tcPr>
          <w:p w14:paraId="50048DE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3.87143694070957</w:t>
            </w:r>
          </w:p>
        </w:tc>
        <w:tc>
          <w:tcPr>
            <w:tcW w:w="2160" w:type="dxa"/>
          </w:tcPr>
          <w:p w14:paraId="59C48F0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6.51</w:t>
            </w:r>
          </w:p>
        </w:tc>
      </w:tr>
      <w:tr w:rsidR="001578F0" w:rsidRPr="000D2D5E" w14:paraId="51F625AF" w14:textId="77777777">
        <w:tc>
          <w:tcPr>
            <w:tcW w:w="2160" w:type="dxa"/>
          </w:tcPr>
          <w:p w14:paraId="5ABA6C6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160" w:type="dxa"/>
          </w:tcPr>
          <w:p w14:paraId="3CDD442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2674851578586.86</w:t>
            </w:r>
          </w:p>
        </w:tc>
        <w:tc>
          <w:tcPr>
            <w:tcW w:w="2160" w:type="dxa"/>
          </w:tcPr>
          <w:p w14:paraId="0F8C170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-5.77772470687434</w:t>
            </w:r>
          </w:p>
        </w:tc>
        <w:tc>
          <w:tcPr>
            <w:tcW w:w="2160" w:type="dxa"/>
          </w:tcPr>
          <w:p w14:paraId="0C5C74B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7.859</w:t>
            </w:r>
          </w:p>
        </w:tc>
      </w:tr>
      <w:tr w:rsidR="001578F0" w:rsidRPr="000D2D5E" w14:paraId="2AAE7E62" w14:textId="77777777">
        <w:tc>
          <w:tcPr>
            <w:tcW w:w="2160" w:type="dxa"/>
          </w:tcPr>
          <w:p w14:paraId="6B1093E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2160" w:type="dxa"/>
          </w:tcPr>
          <w:p w14:paraId="7607AD6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3167270623260.52</w:t>
            </w:r>
          </w:p>
        </w:tc>
        <w:tc>
          <w:tcPr>
            <w:tcW w:w="2160" w:type="dxa"/>
          </w:tcPr>
          <w:p w14:paraId="1F94658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9.68959249191211</w:t>
            </w:r>
          </w:p>
        </w:tc>
        <w:tc>
          <w:tcPr>
            <w:tcW w:w="2160" w:type="dxa"/>
          </w:tcPr>
          <w:p w14:paraId="1B085B9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6.38</w:t>
            </w:r>
          </w:p>
        </w:tc>
      </w:tr>
      <w:tr w:rsidR="001578F0" w:rsidRPr="000D2D5E" w14:paraId="262D284C" w14:textId="77777777">
        <w:tc>
          <w:tcPr>
            <w:tcW w:w="2160" w:type="dxa"/>
          </w:tcPr>
          <w:p w14:paraId="033336D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160" w:type="dxa"/>
          </w:tcPr>
          <w:p w14:paraId="5ECC9E2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3353470496885.95</w:t>
            </w:r>
          </w:p>
        </w:tc>
        <w:tc>
          <w:tcPr>
            <w:tcW w:w="2160" w:type="dxa"/>
          </w:tcPr>
          <w:p w14:paraId="6ADBAD7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6.98703932576051</w:t>
            </w:r>
          </w:p>
        </w:tc>
        <w:tc>
          <w:tcPr>
            <w:tcW w:w="2160" w:type="dxa"/>
          </w:tcPr>
          <w:p w14:paraId="089A654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4.822</w:t>
            </w:r>
          </w:p>
        </w:tc>
      </w:tr>
      <w:tr w:rsidR="001578F0" w:rsidRPr="000D2D5E" w14:paraId="4D9CED3E" w14:textId="77777777">
        <w:tc>
          <w:tcPr>
            <w:tcW w:w="2160" w:type="dxa"/>
          </w:tcPr>
          <w:p w14:paraId="2D6F9F9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2160" w:type="dxa"/>
          </w:tcPr>
          <w:p w14:paraId="2E4AFFC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3549918918777.53</w:t>
            </w:r>
          </w:p>
        </w:tc>
        <w:tc>
          <w:tcPr>
            <w:tcW w:w="2160" w:type="dxa"/>
          </w:tcPr>
          <w:p w14:paraId="0E42986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7.58397112433558</w:t>
            </w:r>
          </w:p>
        </w:tc>
        <w:tc>
          <w:tcPr>
            <w:tcW w:w="2160" w:type="dxa"/>
          </w:tcPr>
          <w:p w14:paraId="2BDCB87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4.172</w:t>
            </w:r>
          </w:p>
        </w:tc>
      </w:tr>
    </w:tbl>
    <w:p w14:paraId="184638B8" w14:textId="77777777" w:rsidR="001578F0" w:rsidRPr="000D2D5E" w:rsidRDefault="00000000">
      <w:pPr>
        <w:jc w:val="center"/>
        <w:rPr>
          <w:rFonts w:ascii="Times New Roman" w:hAnsi="Times New Roman" w:cs="Times New Roman"/>
          <w:lang w:val="ru-RU"/>
        </w:rPr>
      </w:pP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br/>
        <w:t>Проведем анализ изменения ВВП и безработицы в стране</w:t>
      </w:r>
    </w:p>
    <w:p w14:paraId="58FAB279" w14:textId="77777777" w:rsidR="001578F0" w:rsidRPr="000D2D5E" w:rsidRDefault="00000000">
      <w:pPr>
        <w:ind w:hanging="2880"/>
        <w:jc w:val="center"/>
        <w:rPr>
          <w:rFonts w:ascii="Times New Roman" w:hAnsi="Times New Roman" w:cs="Times New Roman"/>
        </w:rPr>
      </w:pPr>
      <w:r w:rsidRPr="000D2D5E">
        <w:rPr>
          <w:rFonts w:ascii="Times New Roman" w:hAnsi="Times New Roman" w:cs="Times New Roman"/>
          <w:noProof/>
        </w:rPr>
        <w:drawing>
          <wp:inline distT="0" distB="0" distL="0" distR="0" wp14:anchorId="3204E549" wp14:editId="00DCFE23">
            <wp:extent cx="9144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BEAD" w14:textId="77777777" w:rsidR="001578F0" w:rsidRPr="000D2D5E" w:rsidRDefault="00000000">
      <w:pPr>
        <w:rPr>
          <w:rFonts w:ascii="Times New Roman" w:hAnsi="Times New Roman" w:cs="Times New Roman"/>
          <w:lang w:val="ru-RU"/>
        </w:rPr>
      </w:pPr>
      <w:r w:rsidRPr="000D2D5E">
        <w:rPr>
          <w:rFonts w:ascii="Times New Roman" w:hAnsi="Times New Roman" w:cs="Times New Roman"/>
          <w:sz w:val="24"/>
        </w:rPr>
        <w:lastRenderedPageBreak/>
        <w:tab/>
      </w:r>
      <w:r w:rsidRPr="000D2D5E">
        <w:rPr>
          <w:rFonts w:ascii="Times New Roman" w:hAnsi="Times New Roman" w:cs="Times New Roman"/>
          <w:sz w:val="24"/>
          <w:lang w:val="ru-RU"/>
        </w:rPr>
        <w:t>Как видно из графиков, за рассматриваемый период ВВП достиг максимального значения в 2023 году, а безработица в 2005 году, а минимумы в 1991 и 2023 годах соответственно для ВВП и безработицы.</w:t>
      </w:r>
    </w:p>
    <w:p w14:paraId="52A8A9D8" w14:textId="77777777" w:rsidR="001578F0" w:rsidRPr="000D2D5E" w:rsidRDefault="00000000">
      <w:pPr>
        <w:rPr>
          <w:rFonts w:ascii="Times New Roman" w:hAnsi="Times New Roman" w:cs="Times New Roman"/>
          <w:lang w:val="ru-RU"/>
        </w:rPr>
      </w:pPr>
      <w:r w:rsidRPr="000D2D5E">
        <w:rPr>
          <w:rFonts w:ascii="Times New Roman" w:hAnsi="Times New Roman" w:cs="Times New Roman"/>
          <w:sz w:val="24"/>
          <w:lang w:val="ru-RU"/>
        </w:rPr>
        <w:tab/>
        <w:t>Стоит предположить, что данные показатели имеют обратную пропорциональную зависимость, ведь когда одна кривая идет вниз, другая устремлена вверх.</w:t>
      </w:r>
    </w:p>
    <w:p w14:paraId="2B88A9BF" w14:textId="77777777" w:rsidR="001578F0" w:rsidRPr="000D2D5E" w:rsidRDefault="00000000">
      <w:pPr>
        <w:rPr>
          <w:rFonts w:ascii="Times New Roman" w:hAnsi="Times New Roman" w:cs="Times New Roman"/>
          <w:lang w:val="ru-RU"/>
        </w:rPr>
      </w:pP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Проведем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ывсе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нужные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рассчеты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для коэффициентов </w:t>
      </w:r>
      <w:r w:rsidRPr="000D2D5E">
        <w:rPr>
          <w:rFonts w:ascii="Times New Roman" w:hAnsi="Times New Roman" w:cs="Times New Roman"/>
          <w:sz w:val="24"/>
        </w:rPr>
        <w:t>b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0, </w:t>
      </w:r>
      <w:r w:rsidRPr="000D2D5E">
        <w:rPr>
          <w:rFonts w:ascii="Times New Roman" w:hAnsi="Times New Roman" w:cs="Times New Roman"/>
          <w:sz w:val="24"/>
        </w:rPr>
        <w:t>b</w:t>
      </w:r>
      <w:r w:rsidRPr="000D2D5E">
        <w:rPr>
          <w:rFonts w:ascii="Times New Roman" w:hAnsi="Times New Roman" w:cs="Times New Roman"/>
          <w:sz w:val="24"/>
          <w:lang w:val="ru-RU"/>
        </w:rPr>
        <w:t>1, и проверим значимость этих коэффициентов.</w:t>
      </w:r>
    </w:p>
    <w:p w14:paraId="34E4DBE7" w14:textId="77777777" w:rsidR="001578F0" w:rsidRPr="000D2D5E" w:rsidRDefault="00000000">
      <w:pPr>
        <w:rPr>
          <w:rFonts w:ascii="Times New Roman" w:hAnsi="Times New Roman" w:cs="Times New Roman"/>
          <w:lang w:val="ru-RU"/>
        </w:rPr>
      </w:pPr>
      <w:r w:rsidRPr="000D2D5E">
        <w:rPr>
          <w:rFonts w:ascii="Times New Roman" w:hAnsi="Times New Roman" w:cs="Times New Roman"/>
          <w:sz w:val="24"/>
          <w:lang w:val="ru-RU"/>
        </w:rPr>
        <w:tab/>
      </w:r>
      <w:r w:rsidRPr="000D2D5E">
        <w:rPr>
          <w:rFonts w:ascii="Times New Roman" w:hAnsi="Times New Roman" w:cs="Times New Roman"/>
          <w:sz w:val="24"/>
        </w:rPr>
        <w:t>b</w:t>
      </w:r>
      <w:r w:rsidRPr="000D2D5E">
        <w:rPr>
          <w:rFonts w:ascii="Times New Roman" w:hAnsi="Times New Roman" w:cs="Times New Roman"/>
          <w:sz w:val="24"/>
          <w:lang w:val="ru-RU"/>
        </w:rPr>
        <w:t>0 Статистически значима и равна 8.10873150745469</w:t>
      </w:r>
    </w:p>
    <w:p w14:paraId="4AD50CC0" w14:textId="77777777" w:rsidR="001578F0" w:rsidRPr="000D2D5E" w:rsidRDefault="00000000">
      <w:pPr>
        <w:rPr>
          <w:rFonts w:ascii="Times New Roman" w:hAnsi="Times New Roman" w:cs="Times New Roman"/>
          <w:lang w:val="ru-RU"/>
        </w:rPr>
      </w:pPr>
      <w:r w:rsidRPr="000D2D5E">
        <w:rPr>
          <w:rFonts w:ascii="Times New Roman" w:hAnsi="Times New Roman" w:cs="Times New Roman"/>
          <w:sz w:val="24"/>
          <w:lang w:val="ru-RU"/>
        </w:rPr>
        <w:tab/>
      </w:r>
      <w:r w:rsidRPr="000D2D5E">
        <w:rPr>
          <w:rFonts w:ascii="Times New Roman" w:hAnsi="Times New Roman" w:cs="Times New Roman"/>
          <w:sz w:val="24"/>
        </w:rPr>
        <w:t>b</w:t>
      </w:r>
      <w:r w:rsidRPr="000D2D5E">
        <w:rPr>
          <w:rFonts w:ascii="Times New Roman" w:hAnsi="Times New Roman" w:cs="Times New Roman"/>
          <w:sz w:val="24"/>
          <w:lang w:val="ru-RU"/>
        </w:rPr>
        <w:t>1 Статистически значима и равна -3.93088462401142</w:t>
      </w:r>
      <w:r w:rsidRPr="000D2D5E">
        <w:rPr>
          <w:rFonts w:ascii="Times New Roman" w:hAnsi="Times New Roman" w:cs="Times New Roman"/>
          <w:sz w:val="24"/>
        </w:rPr>
        <w:t>E</w:t>
      </w:r>
      <w:r w:rsidRPr="000D2D5E">
        <w:rPr>
          <w:rFonts w:ascii="Times New Roman" w:hAnsi="Times New Roman" w:cs="Times New Roman"/>
          <w:sz w:val="24"/>
          <w:lang w:val="ru-RU"/>
        </w:rPr>
        <w:t>-13</w:t>
      </w:r>
    </w:p>
    <w:p w14:paraId="6A5707CD" w14:textId="77777777" w:rsidR="001578F0" w:rsidRPr="000D2D5E" w:rsidRDefault="00000000">
      <w:pPr>
        <w:rPr>
          <w:rFonts w:ascii="Times New Roman" w:hAnsi="Times New Roman" w:cs="Times New Roman"/>
          <w:lang w:val="ru-RU"/>
        </w:rPr>
      </w:pP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Посчитаем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рассчетное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значение коэффициента Фишера: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 </w:t>
      </w:r>
      <w:r w:rsidRPr="000D2D5E">
        <w:rPr>
          <w:rFonts w:ascii="Times New Roman" w:hAnsi="Times New Roman" w:cs="Times New Roman"/>
          <w:sz w:val="24"/>
        </w:rPr>
        <w:t>F</w:t>
      </w:r>
      <w:r w:rsidRPr="000D2D5E">
        <w:rPr>
          <w:rFonts w:ascii="Times New Roman" w:hAnsi="Times New Roman" w:cs="Times New Roman"/>
          <w:sz w:val="24"/>
          <w:lang w:val="ru-RU"/>
        </w:rPr>
        <w:t>_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расч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= 5.929935127282825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 </w:t>
      </w:r>
      <w:r w:rsidRPr="000D2D5E">
        <w:rPr>
          <w:rFonts w:ascii="Times New Roman" w:hAnsi="Times New Roman" w:cs="Times New Roman"/>
          <w:sz w:val="24"/>
        </w:rPr>
        <w:t>F</w:t>
      </w:r>
      <w:r w:rsidRPr="000D2D5E">
        <w:rPr>
          <w:rFonts w:ascii="Times New Roman" w:hAnsi="Times New Roman" w:cs="Times New Roman"/>
          <w:sz w:val="24"/>
          <w:lang w:val="ru-RU"/>
        </w:rPr>
        <w:t>_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табл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= 4.159615098031756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>5.929935127282825&gt;4.159615098031756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</w:r>
      <w:r w:rsidRPr="000D2D5E">
        <w:rPr>
          <w:rFonts w:ascii="Times New Roman" w:hAnsi="Times New Roman" w:cs="Times New Roman"/>
          <w:sz w:val="24"/>
        </w:rPr>
        <w:t>H</w:t>
      </w:r>
      <w:r w:rsidRPr="000D2D5E">
        <w:rPr>
          <w:rFonts w:ascii="Times New Roman" w:hAnsi="Times New Roman" w:cs="Times New Roman"/>
          <w:sz w:val="24"/>
          <w:lang w:val="ru-RU"/>
        </w:rPr>
        <w:t>0 опровергнута, значит уравнение регрессии качественное</w:t>
      </w:r>
    </w:p>
    <w:p w14:paraId="27D32C73" w14:textId="77777777" w:rsidR="001578F0" w:rsidRPr="000D2D5E" w:rsidRDefault="00000000">
      <w:pPr>
        <w:rPr>
          <w:rFonts w:ascii="Times New Roman" w:hAnsi="Times New Roman" w:cs="Times New Roman"/>
          <w:lang w:val="ru-RU"/>
        </w:rPr>
      </w:pP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Рассчитаемм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с помощью эконометрических методов все нужные показатели и переведем все полученные данные в табличную структуру</w:t>
      </w:r>
    </w:p>
    <w:p w14:paraId="6B5CFD9C" w14:textId="77777777" w:rsidR="001578F0" w:rsidRPr="000D2D5E" w:rsidRDefault="00000000">
      <w:pPr>
        <w:jc w:val="center"/>
        <w:rPr>
          <w:rFonts w:ascii="Times New Roman" w:hAnsi="Times New Roman" w:cs="Times New Roman"/>
        </w:rPr>
      </w:pPr>
      <w:r w:rsidRPr="000D2D5E">
        <w:rPr>
          <w:rFonts w:ascii="Times New Roman" w:hAnsi="Times New Roman" w:cs="Times New Roman"/>
          <w:sz w:val="24"/>
          <w:lang w:val="ru-RU"/>
        </w:rPr>
        <w:br/>
      </w:r>
      <w:proofErr w:type="spellStart"/>
      <w:r w:rsidRPr="000D2D5E">
        <w:rPr>
          <w:rFonts w:ascii="Times New Roman" w:hAnsi="Times New Roman" w:cs="Times New Roman"/>
          <w:sz w:val="24"/>
        </w:rPr>
        <w:t>Линейное</w:t>
      </w:r>
      <w:proofErr w:type="spellEnd"/>
      <w:r w:rsidRPr="000D2D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D5E">
        <w:rPr>
          <w:rFonts w:ascii="Times New Roman" w:hAnsi="Times New Roman" w:cs="Times New Roman"/>
          <w:sz w:val="24"/>
        </w:rPr>
        <w:t>уравнение</w:t>
      </w:r>
      <w:proofErr w:type="spellEnd"/>
      <w:r w:rsidRPr="000D2D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D5E">
        <w:rPr>
          <w:rFonts w:ascii="Times New Roman" w:hAnsi="Times New Roman" w:cs="Times New Roman"/>
          <w:sz w:val="24"/>
        </w:rPr>
        <w:t>парной</w:t>
      </w:r>
      <w:proofErr w:type="spellEnd"/>
      <w:r w:rsidRPr="000D2D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D5E">
        <w:rPr>
          <w:rFonts w:ascii="Times New Roman" w:hAnsi="Times New Roman" w:cs="Times New Roman"/>
          <w:sz w:val="24"/>
        </w:rPr>
        <w:t>регрессии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78F0" w:rsidRPr="000D2D5E" w14:paraId="21673D6C" w14:textId="77777777">
        <w:tc>
          <w:tcPr>
            <w:tcW w:w="4320" w:type="dxa"/>
          </w:tcPr>
          <w:p w14:paraId="697A2E99" w14:textId="77777777" w:rsidR="001578F0" w:rsidRPr="000D2D5E" w:rsidRDefault="001578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0F5A9733" w14:textId="77777777" w:rsidR="001578F0" w:rsidRPr="000D2D5E" w:rsidRDefault="001578F0">
            <w:pPr>
              <w:rPr>
                <w:rFonts w:ascii="Times New Roman" w:hAnsi="Times New Roman" w:cs="Times New Roman"/>
              </w:rPr>
            </w:pPr>
          </w:p>
        </w:tc>
      </w:tr>
      <w:tr w:rsidR="001578F0" w:rsidRPr="000D2D5E" w14:paraId="7D4C8ECD" w14:textId="77777777">
        <w:tc>
          <w:tcPr>
            <w:tcW w:w="4320" w:type="dxa"/>
          </w:tcPr>
          <w:p w14:paraId="10AC0D1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Параметр b0</w:t>
            </w:r>
          </w:p>
        </w:tc>
        <w:tc>
          <w:tcPr>
            <w:tcW w:w="4320" w:type="dxa"/>
          </w:tcPr>
          <w:p w14:paraId="337DD47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8.10873150745469</w:t>
            </w:r>
          </w:p>
        </w:tc>
      </w:tr>
      <w:tr w:rsidR="001578F0" w:rsidRPr="000D2D5E" w14:paraId="6826E8A0" w14:textId="77777777">
        <w:tc>
          <w:tcPr>
            <w:tcW w:w="4320" w:type="dxa"/>
          </w:tcPr>
          <w:p w14:paraId="7D0F49C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Параметр b1</w:t>
            </w:r>
          </w:p>
        </w:tc>
        <w:tc>
          <w:tcPr>
            <w:tcW w:w="4320" w:type="dxa"/>
          </w:tcPr>
          <w:p w14:paraId="4E8F3D1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-3.93088462401142e-13</w:t>
            </w:r>
          </w:p>
        </w:tc>
      </w:tr>
      <w:tr w:rsidR="001578F0" w:rsidRPr="000D2D5E" w14:paraId="777BD92F" w14:textId="77777777">
        <w:tc>
          <w:tcPr>
            <w:tcW w:w="4320" w:type="dxa"/>
          </w:tcPr>
          <w:p w14:paraId="37B7437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Коэффициент корреляции (r)</w:t>
            </w:r>
          </w:p>
        </w:tc>
        <w:tc>
          <w:tcPr>
            <w:tcW w:w="4320" w:type="dxa"/>
          </w:tcPr>
          <w:p w14:paraId="0CA3804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-0.4007150913788727</w:t>
            </w:r>
          </w:p>
        </w:tc>
      </w:tr>
      <w:tr w:rsidR="001578F0" w:rsidRPr="000D2D5E" w14:paraId="2DD2D83D" w14:textId="77777777">
        <w:tc>
          <w:tcPr>
            <w:tcW w:w="4320" w:type="dxa"/>
          </w:tcPr>
          <w:p w14:paraId="6547DA4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Коэффициент детерминации (r^2)</w:t>
            </w:r>
          </w:p>
        </w:tc>
        <w:tc>
          <w:tcPr>
            <w:tcW w:w="4320" w:type="dxa"/>
          </w:tcPr>
          <w:p w14:paraId="108DDFE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0.1605725844587783</w:t>
            </w:r>
          </w:p>
        </w:tc>
      </w:tr>
      <w:tr w:rsidR="001578F0" w:rsidRPr="000D2D5E" w14:paraId="4788A997" w14:textId="77777777">
        <w:tc>
          <w:tcPr>
            <w:tcW w:w="4320" w:type="dxa"/>
          </w:tcPr>
          <w:p w14:paraId="0CBE6EA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Полученное уравнение</w:t>
            </w:r>
          </w:p>
        </w:tc>
        <w:tc>
          <w:tcPr>
            <w:tcW w:w="4320" w:type="dxa"/>
          </w:tcPr>
          <w:p w14:paraId="00A7FC5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y = 8.10873150745469 - 3.93088462401142e-13x</w:t>
            </w:r>
          </w:p>
        </w:tc>
      </w:tr>
    </w:tbl>
    <w:p w14:paraId="60DED5BB" w14:textId="77777777" w:rsidR="001578F0" w:rsidRPr="000D2D5E" w:rsidRDefault="00000000">
      <w:pPr>
        <w:jc w:val="center"/>
        <w:rPr>
          <w:rFonts w:ascii="Times New Roman" w:hAnsi="Times New Roman" w:cs="Times New Roman"/>
        </w:rPr>
      </w:pPr>
      <w:r w:rsidRPr="000D2D5E">
        <w:rPr>
          <w:rFonts w:ascii="Times New Roman" w:hAnsi="Times New Roman" w:cs="Times New Roman"/>
          <w:sz w:val="24"/>
        </w:rPr>
        <w:br/>
        <w:t>Проверка Стьюдента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78F0" w:rsidRPr="000D2D5E" w14:paraId="42704861" w14:textId="77777777">
        <w:tc>
          <w:tcPr>
            <w:tcW w:w="4320" w:type="dxa"/>
          </w:tcPr>
          <w:p w14:paraId="5FBA3E00" w14:textId="77777777" w:rsidR="001578F0" w:rsidRPr="000D2D5E" w:rsidRDefault="001578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06E96264" w14:textId="77777777" w:rsidR="001578F0" w:rsidRPr="000D2D5E" w:rsidRDefault="001578F0">
            <w:pPr>
              <w:rPr>
                <w:rFonts w:ascii="Times New Roman" w:hAnsi="Times New Roman" w:cs="Times New Roman"/>
              </w:rPr>
            </w:pPr>
          </w:p>
        </w:tc>
      </w:tr>
      <w:tr w:rsidR="001578F0" w:rsidRPr="000D2D5E" w14:paraId="1A27A8C6" w14:textId="77777777">
        <w:tc>
          <w:tcPr>
            <w:tcW w:w="4320" w:type="dxa"/>
          </w:tcPr>
          <w:p w14:paraId="689597F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Уровень значимости</w:t>
            </w:r>
          </w:p>
        </w:tc>
        <w:tc>
          <w:tcPr>
            <w:tcW w:w="4320" w:type="dxa"/>
          </w:tcPr>
          <w:p w14:paraId="4DF3B9B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0.95</w:t>
            </w:r>
          </w:p>
        </w:tc>
      </w:tr>
      <w:tr w:rsidR="001578F0" w:rsidRPr="000D2D5E" w14:paraId="423D5A81" w14:textId="77777777">
        <w:tc>
          <w:tcPr>
            <w:tcW w:w="4320" w:type="dxa"/>
          </w:tcPr>
          <w:p w14:paraId="7E8275D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Число степеней свободы</w:t>
            </w:r>
          </w:p>
        </w:tc>
        <w:tc>
          <w:tcPr>
            <w:tcW w:w="4320" w:type="dxa"/>
          </w:tcPr>
          <w:p w14:paraId="6DF0997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31</w:t>
            </w:r>
          </w:p>
        </w:tc>
      </w:tr>
      <w:tr w:rsidR="001578F0" w:rsidRPr="000D2D5E" w14:paraId="77613B52" w14:textId="77777777">
        <w:tc>
          <w:tcPr>
            <w:tcW w:w="4320" w:type="dxa"/>
          </w:tcPr>
          <w:p w14:paraId="46C5D7B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Критическое значение Стьюдента</w:t>
            </w:r>
          </w:p>
        </w:tc>
        <w:tc>
          <w:tcPr>
            <w:tcW w:w="4320" w:type="dxa"/>
          </w:tcPr>
          <w:p w14:paraId="2EF13A9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2.039513446396408</w:t>
            </w:r>
          </w:p>
        </w:tc>
      </w:tr>
      <w:tr w:rsidR="001578F0" w:rsidRPr="000D2D5E" w14:paraId="31F9CEE0" w14:textId="77777777">
        <w:tc>
          <w:tcPr>
            <w:tcW w:w="4320" w:type="dxa"/>
          </w:tcPr>
          <w:p w14:paraId="682DA6C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t-критерий (b0)</w:t>
            </w:r>
          </w:p>
        </w:tc>
        <w:tc>
          <w:tcPr>
            <w:tcW w:w="4320" w:type="dxa"/>
          </w:tcPr>
          <w:p w14:paraId="3A64395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26.5403955174519</w:t>
            </w:r>
          </w:p>
        </w:tc>
      </w:tr>
      <w:tr w:rsidR="001578F0" w:rsidRPr="000D2D5E" w14:paraId="651D3DE3" w14:textId="77777777">
        <w:tc>
          <w:tcPr>
            <w:tcW w:w="4320" w:type="dxa"/>
          </w:tcPr>
          <w:p w14:paraId="5782274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t-критерий (b1)</w:t>
            </w:r>
          </w:p>
        </w:tc>
        <w:tc>
          <w:tcPr>
            <w:tcW w:w="4320" w:type="dxa"/>
          </w:tcPr>
          <w:p w14:paraId="372A196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-2.23108720542761</w:t>
            </w:r>
          </w:p>
        </w:tc>
      </w:tr>
    </w:tbl>
    <w:p w14:paraId="2DDC1385" w14:textId="77777777" w:rsidR="001578F0" w:rsidRPr="000D2D5E" w:rsidRDefault="00000000">
      <w:pPr>
        <w:jc w:val="center"/>
        <w:rPr>
          <w:rFonts w:ascii="Times New Roman" w:hAnsi="Times New Roman" w:cs="Times New Roman"/>
        </w:rPr>
      </w:pPr>
      <w:r w:rsidRPr="000D2D5E">
        <w:rPr>
          <w:rFonts w:ascii="Times New Roman" w:hAnsi="Times New Roman" w:cs="Times New Roman"/>
          <w:sz w:val="24"/>
        </w:rPr>
        <w:br/>
        <w:t>Проверка Фишера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578F0" w:rsidRPr="000D2D5E" w14:paraId="680F612C" w14:textId="77777777">
        <w:tc>
          <w:tcPr>
            <w:tcW w:w="4320" w:type="dxa"/>
          </w:tcPr>
          <w:p w14:paraId="6EE597ED" w14:textId="77777777" w:rsidR="001578F0" w:rsidRPr="000D2D5E" w:rsidRDefault="001578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79024B4A" w14:textId="77777777" w:rsidR="001578F0" w:rsidRPr="000D2D5E" w:rsidRDefault="001578F0">
            <w:pPr>
              <w:rPr>
                <w:rFonts w:ascii="Times New Roman" w:hAnsi="Times New Roman" w:cs="Times New Roman"/>
              </w:rPr>
            </w:pPr>
          </w:p>
        </w:tc>
      </w:tr>
      <w:tr w:rsidR="001578F0" w:rsidRPr="000D2D5E" w14:paraId="2C41E1EE" w14:textId="77777777">
        <w:tc>
          <w:tcPr>
            <w:tcW w:w="4320" w:type="dxa"/>
          </w:tcPr>
          <w:p w14:paraId="310FC89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Уровень значимости</w:t>
            </w:r>
          </w:p>
        </w:tc>
        <w:tc>
          <w:tcPr>
            <w:tcW w:w="4320" w:type="dxa"/>
          </w:tcPr>
          <w:p w14:paraId="458F79D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0.95</w:t>
            </w:r>
          </w:p>
        </w:tc>
      </w:tr>
      <w:tr w:rsidR="001578F0" w:rsidRPr="000D2D5E" w14:paraId="7D17AA3B" w14:textId="77777777">
        <w:tc>
          <w:tcPr>
            <w:tcW w:w="4320" w:type="dxa"/>
          </w:tcPr>
          <w:p w14:paraId="7685437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Число степеней свободы</w:t>
            </w:r>
          </w:p>
        </w:tc>
        <w:tc>
          <w:tcPr>
            <w:tcW w:w="4320" w:type="dxa"/>
          </w:tcPr>
          <w:p w14:paraId="717A54E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31</w:t>
            </w:r>
          </w:p>
        </w:tc>
      </w:tr>
      <w:tr w:rsidR="001578F0" w:rsidRPr="000D2D5E" w14:paraId="072F238B" w14:textId="77777777">
        <w:tc>
          <w:tcPr>
            <w:tcW w:w="4320" w:type="dxa"/>
          </w:tcPr>
          <w:p w14:paraId="0FEA9FE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Критическое значение Фишера</w:t>
            </w:r>
          </w:p>
        </w:tc>
        <w:tc>
          <w:tcPr>
            <w:tcW w:w="4320" w:type="dxa"/>
          </w:tcPr>
          <w:p w14:paraId="3706491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4.159615098031756</w:t>
            </w:r>
          </w:p>
        </w:tc>
      </w:tr>
      <w:tr w:rsidR="001578F0" w:rsidRPr="000D2D5E" w14:paraId="7A58B06A" w14:textId="77777777">
        <w:tc>
          <w:tcPr>
            <w:tcW w:w="4320" w:type="dxa"/>
          </w:tcPr>
          <w:p w14:paraId="36734EB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Полученное значение Фишера</w:t>
            </w:r>
          </w:p>
        </w:tc>
        <w:tc>
          <w:tcPr>
            <w:tcW w:w="4320" w:type="dxa"/>
          </w:tcPr>
          <w:p w14:paraId="009F4CF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5.929935127282825</w:t>
            </w:r>
          </w:p>
        </w:tc>
      </w:tr>
    </w:tbl>
    <w:p w14:paraId="3774C90C" w14:textId="77777777" w:rsidR="001578F0" w:rsidRPr="000D2D5E" w:rsidRDefault="00000000">
      <w:pPr>
        <w:rPr>
          <w:rFonts w:ascii="Times New Roman" w:hAnsi="Times New Roman" w:cs="Times New Roman"/>
          <w:lang w:val="ru-RU"/>
        </w:rPr>
      </w:pP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tab/>
        <w:t>Построенное уравнение парной регрессии является статистически значимым, о чем свидетельствует показатель средней ошибки аппроксимации 2.1555050274760554.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>Превышение значения Фишера над критическим говорит о том, что с 95 % вероятностью взаимосвязь между факторами не случайна и надежна.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>Проверка Стьюдента определила, что среди параметров уравнения, «</w:t>
      </w:r>
      <w:r w:rsidRPr="000D2D5E">
        <w:rPr>
          <w:rFonts w:ascii="Times New Roman" w:hAnsi="Times New Roman" w:cs="Times New Roman"/>
          <w:sz w:val="24"/>
        </w:rPr>
        <w:t>b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0» является статистически значимым, модуль </w:t>
      </w:r>
      <w:r w:rsidRPr="000D2D5E">
        <w:rPr>
          <w:rFonts w:ascii="Times New Roman" w:hAnsi="Times New Roman" w:cs="Times New Roman"/>
          <w:sz w:val="24"/>
        </w:rPr>
        <w:t>t</w:t>
      </w:r>
      <w:r w:rsidRPr="000D2D5E">
        <w:rPr>
          <w:rFonts w:ascii="Times New Roman" w:hAnsi="Times New Roman" w:cs="Times New Roman"/>
          <w:sz w:val="24"/>
          <w:lang w:val="ru-RU"/>
        </w:rPr>
        <w:t>-критерия параметра «</w:t>
      </w:r>
      <w:r w:rsidRPr="000D2D5E">
        <w:rPr>
          <w:rFonts w:ascii="Times New Roman" w:hAnsi="Times New Roman" w:cs="Times New Roman"/>
          <w:sz w:val="24"/>
        </w:rPr>
        <w:t>b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1» тоже выше критического значения, поэтому он является статистически значимым.  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Отрицательная величина коэффициента корреляции -0.4007150913788727 подтверждает тесную зависимость между факторами.  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На рисунке отражена регрессионная зависимость между ВВП и безработицей, которые отмечены на осях по возрастанию, а также прямая уравнения регрессии: 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>Формула регрессии: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lastRenderedPageBreak/>
        <w:tab/>
      </w:r>
      <w:r w:rsidRPr="000D2D5E">
        <w:rPr>
          <w:rFonts w:ascii="Times New Roman" w:hAnsi="Times New Roman" w:cs="Times New Roman"/>
          <w:sz w:val="24"/>
        </w:rPr>
        <w:t>y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 = 8.10873150745469 - 3.93088462401142</w:t>
      </w:r>
      <w:r w:rsidRPr="000D2D5E">
        <w:rPr>
          <w:rFonts w:ascii="Times New Roman" w:hAnsi="Times New Roman" w:cs="Times New Roman"/>
          <w:sz w:val="24"/>
        </w:rPr>
        <w:t>e</w:t>
      </w:r>
      <w:r w:rsidRPr="000D2D5E">
        <w:rPr>
          <w:rFonts w:ascii="Times New Roman" w:hAnsi="Times New Roman" w:cs="Times New Roman"/>
          <w:sz w:val="24"/>
          <w:lang w:val="ru-RU"/>
        </w:rPr>
        <w:t>-13</w:t>
      </w:r>
      <w:r w:rsidRPr="000D2D5E">
        <w:rPr>
          <w:rFonts w:ascii="Times New Roman" w:hAnsi="Times New Roman" w:cs="Times New Roman"/>
          <w:sz w:val="24"/>
        </w:rPr>
        <w:t>x</w:t>
      </w:r>
      <w:r w:rsidRPr="000D2D5E">
        <w:rPr>
          <w:rFonts w:ascii="Times New Roman" w:hAnsi="Times New Roman" w:cs="Times New Roman"/>
          <w:sz w:val="24"/>
          <w:lang w:val="ru-RU"/>
        </w:rPr>
        <w:br/>
      </w:r>
    </w:p>
    <w:p w14:paraId="16519E04" w14:textId="77777777" w:rsidR="001578F0" w:rsidRPr="000D2D5E" w:rsidRDefault="00000000">
      <w:pPr>
        <w:jc w:val="center"/>
        <w:rPr>
          <w:rFonts w:ascii="Times New Roman" w:hAnsi="Times New Roman" w:cs="Times New Roman"/>
        </w:rPr>
      </w:pPr>
      <w:r w:rsidRPr="000D2D5E">
        <w:rPr>
          <w:rFonts w:ascii="Times New Roman" w:hAnsi="Times New Roman" w:cs="Times New Roman"/>
          <w:noProof/>
        </w:rPr>
        <w:drawing>
          <wp:inline distT="0" distB="0" distL="0" distR="0" wp14:anchorId="390E254F" wp14:editId="6EBA2210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_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ABF6" w14:textId="77777777" w:rsidR="001578F0" w:rsidRPr="000D2D5E" w:rsidRDefault="00000000">
      <w:pPr>
        <w:rPr>
          <w:rFonts w:ascii="Times New Roman" w:hAnsi="Times New Roman" w:cs="Times New Roman"/>
        </w:rPr>
      </w:pP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Данный рисунок графически подтверждает обратную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обратную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зависимость между исследуемыми факторами.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А.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Оукен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определил следующую зависимость: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</w:r>
      <w:r w:rsidRPr="000D2D5E">
        <w:rPr>
          <w:rFonts w:ascii="Times New Roman" w:hAnsi="Times New Roman" w:cs="Times New Roman"/>
          <w:sz w:val="24"/>
        </w:rPr>
        <w:t>Ut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 - </w:t>
      </w:r>
      <w:r w:rsidRPr="000D2D5E">
        <w:rPr>
          <w:rFonts w:ascii="Times New Roman" w:hAnsi="Times New Roman" w:cs="Times New Roman"/>
          <w:sz w:val="24"/>
        </w:rPr>
        <w:t>Ut</w:t>
      </w:r>
      <w:r w:rsidRPr="000D2D5E">
        <w:rPr>
          <w:rFonts w:ascii="Times New Roman" w:hAnsi="Times New Roman" w:cs="Times New Roman"/>
          <w:sz w:val="24"/>
          <w:lang w:val="ru-RU"/>
        </w:rPr>
        <w:t>-1= -</w:t>
      </w:r>
      <w:r w:rsidRPr="000D2D5E">
        <w:rPr>
          <w:rFonts w:ascii="Times New Roman" w:hAnsi="Times New Roman" w:cs="Times New Roman"/>
          <w:sz w:val="24"/>
        </w:rPr>
        <w:t>k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 (</w:t>
      </w:r>
      <w:r w:rsidRPr="000D2D5E">
        <w:rPr>
          <w:rFonts w:ascii="Times New Roman" w:hAnsi="Times New Roman" w:cs="Times New Roman"/>
          <w:sz w:val="24"/>
        </w:rPr>
        <w:t>T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ВВП -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ВВПнормальный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) (1)  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• </w:t>
      </w:r>
      <w:r w:rsidRPr="000D2D5E">
        <w:rPr>
          <w:rFonts w:ascii="Times New Roman" w:hAnsi="Times New Roman" w:cs="Times New Roman"/>
          <w:sz w:val="24"/>
        </w:rPr>
        <w:t>Ut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 – уровень безработицы в отчетный год анализируемого периода (англ. </w:t>
      </w:r>
      <w:r w:rsidRPr="000D2D5E">
        <w:rPr>
          <w:rFonts w:ascii="Times New Roman" w:hAnsi="Times New Roman" w:cs="Times New Roman"/>
          <w:sz w:val="24"/>
        </w:rPr>
        <w:t>Unemployment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 – безработица);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• </w:t>
      </w:r>
      <w:r w:rsidRPr="000D2D5E">
        <w:rPr>
          <w:rFonts w:ascii="Times New Roman" w:hAnsi="Times New Roman" w:cs="Times New Roman"/>
          <w:sz w:val="24"/>
        </w:rPr>
        <w:t>Ut</w:t>
      </w:r>
      <w:r w:rsidRPr="000D2D5E">
        <w:rPr>
          <w:rFonts w:ascii="Times New Roman" w:hAnsi="Times New Roman" w:cs="Times New Roman"/>
          <w:sz w:val="24"/>
          <w:lang w:val="ru-RU"/>
        </w:rPr>
        <w:t>-1 – уровень безработицы в базовый год анализируемого периода;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• </w:t>
      </w:r>
      <w:r w:rsidRPr="000D2D5E">
        <w:rPr>
          <w:rFonts w:ascii="Times New Roman" w:hAnsi="Times New Roman" w:cs="Times New Roman"/>
          <w:sz w:val="24"/>
        </w:rPr>
        <w:t>T</w:t>
      </w:r>
      <w:r w:rsidRPr="000D2D5E">
        <w:rPr>
          <w:rFonts w:ascii="Times New Roman" w:hAnsi="Times New Roman" w:cs="Times New Roman"/>
          <w:sz w:val="24"/>
          <w:lang w:val="ru-RU"/>
        </w:rPr>
        <w:t>ВВП – темп роста ВВП за исследуемый период;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lastRenderedPageBreak/>
        <w:tab/>
        <w:t>• ВВП нормальный – темп роста ВВП, при котором уровень безработицы остается неизменным;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Перейдем к математической оценке закона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Оукена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. Расчет коэффициента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Оукена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будет осуществляться по формуле: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</w:r>
      <w:r w:rsidRPr="000D2D5E">
        <w:rPr>
          <w:rFonts w:ascii="Times New Roman" w:hAnsi="Times New Roman" w:cs="Times New Roman"/>
          <w:sz w:val="24"/>
        </w:rPr>
        <w:t>k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 = (-1) * (</w:t>
      </w:r>
      <w:r w:rsidRPr="000D2D5E">
        <w:rPr>
          <w:rFonts w:ascii="Times New Roman" w:hAnsi="Times New Roman" w:cs="Times New Roman"/>
          <w:sz w:val="24"/>
        </w:rPr>
        <w:t>Ut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 - </w:t>
      </w:r>
      <w:r w:rsidRPr="000D2D5E">
        <w:rPr>
          <w:rFonts w:ascii="Times New Roman" w:hAnsi="Times New Roman" w:cs="Times New Roman"/>
          <w:sz w:val="24"/>
        </w:rPr>
        <w:t>Ut</w:t>
      </w:r>
      <w:r w:rsidRPr="000D2D5E">
        <w:rPr>
          <w:rFonts w:ascii="Times New Roman" w:hAnsi="Times New Roman" w:cs="Times New Roman"/>
          <w:sz w:val="24"/>
          <w:lang w:val="ru-RU"/>
        </w:rPr>
        <w:t>-1) / (</w:t>
      </w:r>
      <w:r w:rsidRPr="000D2D5E">
        <w:rPr>
          <w:rFonts w:ascii="Times New Roman" w:hAnsi="Times New Roman" w:cs="Times New Roman"/>
          <w:sz w:val="24"/>
        </w:rPr>
        <w:t>T</w:t>
      </w:r>
      <w:r w:rsidRPr="000D2D5E">
        <w:rPr>
          <w:rFonts w:ascii="Times New Roman" w:hAnsi="Times New Roman" w:cs="Times New Roman"/>
          <w:sz w:val="24"/>
          <w:lang w:val="ru-RU"/>
        </w:rPr>
        <w:t xml:space="preserve">ВВП -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ВВПнормальный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>)</w:t>
      </w: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Составим вспомогательную таблицу для расчета коэффициента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Оукена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для каждого года. Рассчитаем темп прироста ВВП, как отношение показателя текущего года к предыдущему в процентном выражении, то же для абсолютного отклонения безработицы. </w:t>
      </w:r>
      <w:proofErr w:type="spellStart"/>
      <w:r w:rsidRPr="000D2D5E">
        <w:rPr>
          <w:rFonts w:ascii="Times New Roman" w:hAnsi="Times New Roman" w:cs="Times New Roman"/>
          <w:sz w:val="24"/>
        </w:rPr>
        <w:t>Показатель</w:t>
      </w:r>
      <w:proofErr w:type="spellEnd"/>
      <w:r w:rsidRPr="000D2D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2D5E">
        <w:rPr>
          <w:rFonts w:ascii="Times New Roman" w:hAnsi="Times New Roman" w:cs="Times New Roman"/>
          <w:sz w:val="24"/>
        </w:rPr>
        <w:t>нормального</w:t>
      </w:r>
      <w:proofErr w:type="spellEnd"/>
      <w:r w:rsidRPr="000D2D5E">
        <w:rPr>
          <w:rFonts w:ascii="Times New Roman" w:hAnsi="Times New Roman" w:cs="Times New Roman"/>
          <w:sz w:val="24"/>
        </w:rPr>
        <w:t xml:space="preserve"> ВВП </w:t>
      </w:r>
      <w:proofErr w:type="spellStart"/>
      <w:r w:rsidRPr="000D2D5E">
        <w:rPr>
          <w:rFonts w:ascii="Times New Roman" w:hAnsi="Times New Roman" w:cs="Times New Roman"/>
          <w:sz w:val="24"/>
        </w:rPr>
        <w:t>примем</w:t>
      </w:r>
      <w:proofErr w:type="spellEnd"/>
      <w:r w:rsidRPr="000D2D5E">
        <w:rPr>
          <w:rFonts w:ascii="Times New Roman" w:hAnsi="Times New Roman" w:cs="Times New Roman"/>
          <w:sz w:val="24"/>
        </w:rPr>
        <w:t xml:space="preserve"> равным 2,5 %  </w:t>
      </w:r>
      <w:r w:rsidRPr="000D2D5E">
        <w:rPr>
          <w:rFonts w:ascii="Times New Roman" w:hAnsi="Times New Roman" w:cs="Times New Roman"/>
          <w:sz w:val="24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4"/>
        <w:gridCol w:w="1717"/>
        <w:gridCol w:w="1717"/>
        <w:gridCol w:w="1421"/>
        <w:gridCol w:w="1293"/>
        <w:gridCol w:w="2104"/>
      </w:tblGrid>
      <w:tr w:rsidR="001578F0" w:rsidRPr="000D2D5E" w14:paraId="2E444EDD" w14:textId="77777777">
        <w:tc>
          <w:tcPr>
            <w:tcW w:w="1440" w:type="dxa"/>
          </w:tcPr>
          <w:p w14:paraId="10FCD22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440" w:type="dxa"/>
          </w:tcPr>
          <w:p w14:paraId="4E1747E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GDP</w:t>
            </w:r>
          </w:p>
        </w:tc>
        <w:tc>
          <w:tcPr>
            <w:tcW w:w="1440" w:type="dxa"/>
          </w:tcPr>
          <w:p w14:paraId="6E2E876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GDP growth (annual %)</w:t>
            </w:r>
          </w:p>
        </w:tc>
        <w:tc>
          <w:tcPr>
            <w:tcW w:w="1440" w:type="dxa"/>
          </w:tcPr>
          <w:p w14:paraId="0A0CE7B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Unemployment rate (%)</w:t>
            </w:r>
          </w:p>
        </w:tc>
        <w:tc>
          <w:tcPr>
            <w:tcW w:w="1440" w:type="dxa"/>
          </w:tcPr>
          <w:p w14:paraId="2C21153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ВВП нормальный, %</w:t>
            </w:r>
          </w:p>
        </w:tc>
        <w:tc>
          <w:tcPr>
            <w:tcW w:w="1440" w:type="dxa"/>
          </w:tcPr>
          <w:p w14:paraId="0C36D2D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Oyken</w:t>
            </w:r>
          </w:p>
        </w:tc>
      </w:tr>
      <w:tr w:rsidR="001578F0" w:rsidRPr="000D2D5E" w14:paraId="3E5A4F09" w14:textId="77777777">
        <w:tc>
          <w:tcPr>
            <w:tcW w:w="1440" w:type="dxa"/>
          </w:tcPr>
          <w:p w14:paraId="0D92415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1991</w:t>
            </w:r>
          </w:p>
        </w:tc>
        <w:tc>
          <w:tcPr>
            <w:tcW w:w="1440" w:type="dxa"/>
          </w:tcPr>
          <w:p w14:paraId="3EE0696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270105341879.226</w:t>
            </w:r>
          </w:p>
        </w:tc>
        <w:tc>
          <w:tcPr>
            <w:tcW w:w="1440" w:type="dxa"/>
          </w:tcPr>
          <w:p w14:paraId="4238C8B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1.05683143496063</w:t>
            </w:r>
          </w:p>
        </w:tc>
        <w:tc>
          <w:tcPr>
            <w:tcW w:w="1440" w:type="dxa"/>
          </w:tcPr>
          <w:p w14:paraId="17782F8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6.85</w:t>
            </w:r>
          </w:p>
        </w:tc>
        <w:tc>
          <w:tcPr>
            <w:tcW w:w="1440" w:type="dxa"/>
          </w:tcPr>
          <w:p w14:paraId="78C51AB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3C9F17A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</w:t>
            </w:r>
          </w:p>
        </w:tc>
      </w:tr>
      <w:tr w:rsidR="001578F0" w:rsidRPr="000D2D5E" w14:paraId="54895BD4" w14:textId="77777777">
        <w:tc>
          <w:tcPr>
            <w:tcW w:w="1440" w:type="dxa"/>
          </w:tcPr>
          <w:p w14:paraId="2996D40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1992</w:t>
            </w:r>
          </w:p>
        </w:tc>
        <w:tc>
          <w:tcPr>
            <w:tcW w:w="1440" w:type="dxa"/>
          </w:tcPr>
          <w:p w14:paraId="1A51D10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288208070278.013</w:t>
            </w:r>
          </w:p>
        </w:tc>
        <w:tc>
          <w:tcPr>
            <w:tcW w:w="1440" w:type="dxa"/>
          </w:tcPr>
          <w:p w14:paraId="4FCC353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5.48239602040357</w:t>
            </w:r>
          </w:p>
        </w:tc>
        <w:tc>
          <w:tcPr>
            <w:tcW w:w="1440" w:type="dxa"/>
          </w:tcPr>
          <w:p w14:paraId="6822194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6.853</w:t>
            </w:r>
          </w:p>
        </w:tc>
        <w:tc>
          <w:tcPr>
            <w:tcW w:w="1440" w:type="dxa"/>
          </w:tcPr>
          <w:p w14:paraId="7F30AFA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09CE907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-0.001005902629790312</w:t>
            </w:r>
          </w:p>
        </w:tc>
      </w:tr>
      <w:tr w:rsidR="001578F0" w:rsidRPr="000D2D5E" w14:paraId="78B1E6AE" w14:textId="77777777">
        <w:tc>
          <w:tcPr>
            <w:tcW w:w="1440" w:type="dxa"/>
          </w:tcPr>
          <w:p w14:paraId="3494C71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1993</w:t>
            </w:r>
          </w:p>
        </w:tc>
        <w:tc>
          <w:tcPr>
            <w:tcW w:w="1440" w:type="dxa"/>
          </w:tcPr>
          <w:p w14:paraId="4AA730A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279295648982.529</w:t>
            </w:r>
          </w:p>
        </w:tc>
        <w:tc>
          <w:tcPr>
            <w:tcW w:w="1440" w:type="dxa"/>
          </w:tcPr>
          <w:p w14:paraId="0B0221F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4.75077621776924</w:t>
            </w:r>
          </w:p>
        </w:tc>
        <w:tc>
          <w:tcPr>
            <w:tcW w:w="1440" w:type="dxa"/>
          </w:tcPr>
          <w:p w14:paraId="6BDE4D3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6.859</w:t>
            </w:r>
          </w:p>
        </w:tc>
        <w:tc>
          <w:tcPr>
            <w:tcW w:w="1440" w:type="dxa"/>
          </w:tcPr>
          <w:p w14:paraId="4A44DED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4F25D03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-0.002665747022130378</w:t>
            </w:r>
          </w:p>
        </w:tc>
      </w:tr>
      <w:tr w:rsidR="001578F0" w:rsidRPr="000D2D5E" w14:paraId="555926EA" w14:textId="77777777">
        <w:tc>
          <w:tcPr>
            <w:tcW w:w="1440" w:type="dxa"/>
          </w:tcPr>
          <w:p w14:paraId="5BEBA87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1994</w:t>
            </w:r>
          </w:p>
        </w:tc>
        <w:tc>
          <w:tcPr>
            <w:tcW w:w="1440" w:type="dxa"/>
          </w:tcPr>
          <w:p w14:paraId="7AAA651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327274843459.429</w:t>
            </w:r>
          </w:p>
        </w:tc>
        <w:tc>
          <w:tcPr>
            <w:tcW w:w="1440" w:type="dxa"/>
          </w:tcPr>
          <w:p w14:paraId="75F54CB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6.65892407028434</w:t>
            </w:r>
          </w:p>
        </w:tc>
        <w:tc>
          <w:tcPr>
            <w:tcW w:w="1440" w:type="dxa"/>
          </w:tcPr>
          <w:p w14:paraId="5E8C0F9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6.828</w:t>
            </w:r>
          </w:p>
        </w:tc>
        <w:tc>
          <w:tcPr>
            <w:tcW w:w="1440" w:type="dxa"/>
          </w:tcPr>
          <w:p w14:paraId="3E40213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3D46849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0.007453850918196799</w:t>
            </w:r>
          </w:p>
        </w:tc>
      </w:tr>
      <w:tr w:rsidR="001578F0" w:rsidRPr="000D2D5E" w14:paraId="69C613AC" w14:textId="77777777">
        <w:tc>
          <w:tcPr>
            <w:tcW w:w="1440" w:type="dxa"/>
          </w:tcPr>
          <w:p w14:paraId="5836B03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1440" w:type="dxa"/>
          </w:tcPr>
          <w:p w14:paraId="45139D6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360281909643.489</w:t>
            </w:r>
          </w:p>
        </w:tc>
        <w:tc>
          <w:tcPr>
            <w:tcW w:w="1440" w:type="dxa"/>
          </w:tcPr>
          <w:p w14:paraId="1C8952D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7.57449183788519</w:t>
            </w:r>
          </w:p>
        </w:tc>
        <w:tc>
          <w:tcPr>
            <w:tcW w:w="1440" w:type="dxa"/>
          </w:tcPr>
          <w:p w14:paraId="5B3B588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6.99</w:t>
            </w:r>
          </w:p>
        </w:tc>
        <w:tc>
          <w:tcPr>
            <w:tcW w:w="1440" w:type="dxa"/>
          </w:tcPr>
          <w:p w14:paraId="0EBFC76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6E5263A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-0.03192437886894187</w:t>
            </w:r>
          </w:p>
        </w:tc>
      </w:tr>
      <w:tr w:rsidR="001578F0" w:rsidRPr="000D2D5E" w14:paraId="1D42915F" w14:textId="77777777">
        <w:tc>
          <w:tcPr>
            <w:tcW w:w="1440" w:type="dxa"/>
          </w:tcPr>
          <w:p w14:paraId="6EEDA03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1996</w:t>
            </w:r>
          </w:p>
        </w:tc>
        <w:tc>
          <w:tcPr>
            <w:tcW w:w="1440" w:type="dxa"/>
          </w:tcPr>
          <w:p w14:paraId="2D27A1E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392896866204.516</w:t>
            </w:r>
          </w:p>
        </w:tc>
        <w:tc>
          <w:tcPr>
            <w:tcW w:w="1440" w:type="dxa"/>
          </w:tcPr>
          <w:p w14:paraId="647A67E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7.54952224920051</w:t>
            </w:r>
          </w:p>
        </w:tc>
        <w:tc>
          <w:tcPr>
            <w:tcW w:w="1440" w:type="dxa"/>
          </w:tcPr>
          <w:p w14:paraId="46F07B4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7.147</w:t>
            </w:r>
          </w:p>
        </w:tc>
        <w:tc>
          <w:tcPr>
            <w:tcW w:w="1440" w:type="dxa"/>
          </w:tcPr>
          <w:p w14:paraId="12B650C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7744962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-0.03109205034691308</w:t>
            </w:r>
          </w:p>
        </w:tc>
      </w:tr>
      <w:tr w:rsidR="001578F0" w:rsidRPr="000D2D5E" w14:paraId="70F40D14" w14:textId="77777777">
        <w:tc>
          <w:tcPr>
            <w:tcW w:w="1440" w:type="dxa"/>
          </w:tcPr>
          <w:p w14:paraId="1DCFAC9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</w:t>
            </w:r>
            <w:r w:rsidRPr="000D2D5E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440" w:type="dxa"/>
          </w:tcPr>
          <w:p w14:paraId="431C4CA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lastRenderedPageBreak/>
              <w:t>415867563592.8</w:t>
            </w:r>
            <w:r w:rsidRPr="000D2D5E">
              <w:rPr>
                <w:rFonts w:ascii="Times New Roman" w:hAnsi="Times New Roman" w:cs="Times New Roman"/>
              </w:rPr>
              <w:lastRenderedPageBreak/>
              <w:t>29</w:t>
            </w:r>
          </w:p>
        </w:tc>
        <w:tc>
          <w:tcPr>
            <w:tcW w:w="1440" w:type="dxa"/>
          </w:tcPr>
          <w:p w14:paraId="2FB6A1C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lastRenderedPageBreak/>
              <w:t>4.049820849981</w:t>
            </w:r>
            <w:r w:rsidRPr="000D2D5E">
              <w:rPr>
                <w:rFonts w:ascii="Times New Roman" w:hAnsi="Times New Roman" w:cs="Times New Roman"/>
              </w:rPr>
              <w:lastRenderedPageBreak/>
              <w:t>83</w:t>
            </w:r>
          </w:p>
        </w:tc>
        <w:tc>
          <w:tcPr>
            <w:tcW w:w="1440" w:type="dxa"/>
          </w:tcPr>
          <w:p w14:paraId="0C691EB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lastRenderedPageBreak/>
              <w:t>7.335</w:t>
            </w:r>
          </w:p>
        </w:tc>
        <w:tc>
          <w:tcPr>
            <w:tcW w:w="1440" w:type="dxa"/>
          </w:tcPr>
          <w:p w14:paraId="37CC410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31E673C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-0.121304343016293</w:t>
            </w:r>
            <w:r w:rsidRPr="000D2D5E">
              <w:rPr>
                <w:rFonts w:ascii="Times New Roman" w:hAnsi="Times New Roman" w:cs="Times New Roman"/>
              </w:rPr>
              <w:lastRenderedPageBreak/>
              <w:t>7</w:t>
            </w:r>
          </w:p>
        </w:tc>
      </w:tr>
      <w:tr w:rsidR="001578F0" w:rsidRPr="000D2D5E" w14:paraId="256585D2" w14:textId="77777777">
        <w:tc>
          <w:tcPr>
            <w:tcW w:w="1440" w:type="dxa"/>
          </w:tcPr>
          <w:p w14:paraId="5DA6A12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lastRenderedPageBreak/>
              <w:t>1998</w:t>
            </w:r>
          </w:p>
        </w:tc>
        <w:tc>
          <w:tcPr>
            <w:tcW w:w="1440" w:type="dxa"/>
          </w:tcPr>
          <w:p w14:paraId="5C81AD7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421351317224.941</w:t>
            </w:r>
          </w:p>
        </w:tc>
        <w:tc>
          <w:tcPr>
            <w:tcW w:w="1440" w:type="dxa"/>
          </w:tcPr>
          <w:p w14:paraId="75E9571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6.18441582172117</w:t>
            </w:r>
          </w:p>
        </w:tc>
        <w:tc>
          <w:tcPr>
            <w:tcW w:w="1440" w:type="dxa"/>
          </w:tcPr>
          <w:p w14:paraId="13BF26E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7.517</w:t>
            </w:r>
          </w:p>
        </w:tc>
        <w:tc>
          <w:tcPr>
            <w:tcW w:w="1440" w:type="dxa"/>
          </w:tcPr>
          <w:p w14:paraId="27438CF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6584741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-0.04939724743527438</w:t>
            </w:r>
          </w:p>
        </w:tc>
      </w:tr>
      <w:tr w:rsidR="001578F0" w:rsidRPr="000D2D5E" w14:paraId="7B6DE809" w14:textId="77777777">
        <w:tc>
          <w:tcPr>
            <w:tcW w:w="1440" w:type="dxa"/>
          </w:tcPr>
          <w:p w14:paraId="42CB945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1999</w:t>
            </w:r>
          </w:p>
        </w:tc>
        <w:tc>
          <w:tcPr>
            <w:tcW w:w="1440" w:type="dxa"/>
          </w:tcPr>
          <w:p w14:paraId="1707B42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458821052615.79</w:t>
            </w:r>
          </w:p>
        </w:tc>
        <w:tc>
          <w:tcPr>
            <w:tcW w:w="1440" w:type="dxa"/>
          </w:tcPr>
          <w:p w14:paraId="1D96825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8.84575555939531</w:t>
            </w:r>
          </w:p>
        </w:tc>
        <w:tc>
          <w:tcPr>
            <w:tcW w:w="1440" w:type="dxa"/>
          </w:tcPr>
          <w:p w14:paraId="32127B4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7.682</w:t>
            </w:r>
          </w:p>
        </w:tc>
        <w:tc>
          <w:tcPr>
            <w:tcW w:w="1440" w:type="dxa"/>
          </w:tcPr>
          <w:p w14:paraId="0A1107F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4A6AB9F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-0.02600163187119722</w:t>
            </w:r>
          </w:p>
        </w:tc>
      </w:tr>
      <w:tr w:rsidR="001578F0" w:rsidRPr="000D2D5E" w14:paraId="6F777635" w14:textId="77777777">
        <w:tc>
          <w:tcPr>
            <w:tcW w:w="1440" w:type="dxa"/>
          </w:tcPr>
          <w:p w14:paraId="426BAC4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440" w:type="dxa"/>
          </w:tcPr>
          <w:p w14:paraId="37BC5E1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468395521654.458</w:t>
            </w:r>
          </w:p>
        </w:tc>
        <w:tc>
          <w:tcPr>
            <w:tcW w:w="1440" w:type="dxa"/>
          </w:tcPr>
          <w:p w14:paraId="50721A0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3.84099115659129</w:t>
            </w:r>
          </w:p>
        </w:tc>
        <w:tc>
          <w:tcPr>
            <w:tcW w:w="1440" w:type="dxa"/>
          </w:tcPr>
          <w:p w14:paraId="445C720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7.856</w:t>
            </w:r>
          </w:p>
        </w:tc>
        <w:tc>
          <w:tcPr>
            <w:tcW w:w="1440" w:type="dxa"/>
          </w:tcPr>
          <w:p w14:paraId="299046D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1EF9C7E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-0.1297547706744732</w:t>
            </w:r>
          </w:p>
        </w:tc>
      </w:tr>
      <w:tr w:rsidR="001578F0" w:rsidRPr="000D2D5E" w14:paraId="1BD50F10" w14:textId="77777777">
        <w:tc>
          <w:tcPr>
            <w:tcW w:w="1440" w:type="dxa"/>
          </w:tcPr>
          <w:p w14:paraId="54FEC86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1440" w:type="dxa"/>
          </w:tcPr>
          <w:p w14:paraId="4D5B596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485440139204.171</w:t>
            </w:r>
          </w:p>
        </w:tc>
        <w:tc>
          <w:tcPr>
            <w:tcW w:w="1440" w:type="dxa"/>
          </w:tcPr>
          <w:p w14:paraId="4481CEE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4.82396626555771</w:t>
            </w:r>
          </w:p>
        </w:tc>
        <w:tc>
          <w:tcPr>
            <w:tcW w:w="1440" w:type="dxa"/>
          </w:tcPr>
          <w:p w14:paraId="42EAA7B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8.039</w:t>
            </w:r>
          </w:p>
        </w:tc>
        <w:tc>
          <w:tcPr>
            <w:tcW w:w="1440" w:type="dxa"/>
          </w:tcPr>
          <w:p w14:paraId="3F30FBB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5536367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-0.07874468864378423</w:t>
            </w:r>
          </w:p>
        </w:tc>
      </w:tr>
      <w:tr w:rsidR="001578F0" w:rsidRPr="000D2D5E" w14:paraId="2EAADFCC" w14:textId="77777777">
        <w:tc>
          <w:tcPr>
            <w:tcW w:w="1440" w:type="dxa"/>
          </w:tcPr>
          <w:p w14:paraId="57AF8E6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1440" w:type="dxa"/>
          </w:tcPr>
          <w:p w14:paraId="04F640F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514939140318.756</w:t>
            </w:r>
          </w:p>
        </w:tc>
        <w:tc>
          <w:tcPr>
            <w:tcW w:w="1440" w:type="dxa"/>
          </w:tcPr>
          <w:p w14:paraId="7625E9E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3.80397532112175</w:t>
            </w:r>
          </w:p>
        </w:tc>
        <w:tc>
          <w:tcPr>
            <w:tcW w:w="1440" w:type="dxa"/>
          </w:tcPr>
          <w:p w14:paraId="278B8EB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8.248</w:t>
            </w:r>
          </w:p>
        </w:tc>
        <w:tc>
          <w:tcPr>
            <w:tcW w:w="1440" w:type="dxa"/>
          </w:tcPr>
          <w:p w14:paraId="2FEF2B7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05627EE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-0.1602791069850973</w:t>
            </w:r>
          </w:p>
        </w:tc>
      </w:tr>
      <w:tr w:rsidR="001578F0" w:rsidRPr="000D2D5E" w14:paraId="50E5C5FD" w14:textId="77777777">
        <w:tc>
          <w:tcPr>
            <w:tcW w:w="1440" w:type="dxa"/>
          </w:tcPr>
          <w:p w14:paraId="6C586F5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1440" w:type="dxa"/>
          </w:tcPr>
          <w:p w14:paraId="17B3914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607700687237.318</w:t>
            </w:r>
          </w:p>
        </w:tc>
        <w:tc>
          <w:tcPr>
            <w:tcW w:w="1440" w:type="dxa"/>
          </w:tcPr>
          <w:p w14:paraId="5EDA223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7.8603814759073</w:t>
            </w:r>
          </w:p>
        </w:tc>
        <w:tc>
          <w:tcPr>
            <w:tcW w:w="1440" w:type="dxa"/>
          </w:tcPr>
          <w:p w14:paraId="715EAF3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8.397</w:t>
            </w:r>
          </w:p>
        </w:tc>
        <w:tc>
          <w:tcPr>
            <w:tcW w:w="1440" w:type="dxa"/>
          </w:tcPr>
          <w:p w14:paraId="587546D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262ABEC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-0.02779652915929479</w:t>
            </w:r>
          </w:p>
        </w:tc>
      </w:tr>
      <w:tr w:rsidR="001578F0" w:rsidRPr="000D2D5E" w14:paraId="14FD28B1" w14:textId="77777777">
        <w:tc>
          <w:tcPr>
            <w:tcW w:w="1440" w:type="dxa"/>
          </w:tcPr>
          <w:p w14:paraId="19E951C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1440" w:type="dxa"/>
          </w:tcPr>
          <w:p w14:paraId="26F2209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709152728830.775</w:t>
            </w:r>
          </w:p>
        </w:tc>
        <w:tc>
          <w:tcPr>
            <w:tcW w:w="1440" w:type="dxa"/>
          </w:tcPr>
          <w:p w14:paraId="31D94C0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7.92293661199932</w:t>
            </w:r>
          </w:p>
        </w:tc>
        <w:tc>
          <w:tcPr>
            <w:tcW w:w="1440" w:type="dxa"/>
          </w:tcPr>
          <w:p w14:paraId="78455B3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8.551</w:t>
            </w:r>
          </w:p>
        </w:tc>
        <w:tc>
          <w:tcPr>
            <w:tcW w:w="1440" w:type="dxa"/>
          </w:tcPr>
          <w:p w14:paraId="17CA18B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3F21F69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-0.0283978978583752</w:t>
            </w:r>
          </w:p>
        </w:tc>
      </w:tr>
      <w:tr w:rsidR="001578F0" w:rsidRPr="000D2D5E" w14:paraId="04CC2DA4" w14:textId="77777777">
        <w:tc>
          <w:tcPr>
            <w:tcW w:w="1440" w:type="dxa"/>
          </w:tcPr>
          <w:p w14:paraId="4F0EC61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1440" w:type="dxa"/>
          </w:tcPr>
          <w:p w14:paraId="04D3797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820383763511.445</w:t>
            </w:r>
          </w:p>
        </w:tc>
        <w:tc>
          <w:tcPr>
            <w:tcW w:w="1440" w:type="dxa"/>
          </w:tcPr>
          <w:p w14:paraId="3FE79AC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7.92343062148318</w:t>
            </w:r>
          </w:p>
        </w:tc>
        <w:tc>
          <w:tcPr>
            <w:tcW w:w="1440" w:type="dxa"/>
          </w:tcPr>
          <w:p w14:paraId="3329A84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8.697</w:t>
            </w:r>
          </w:p>
        </w:tc>
        <w:tc>
          <w:tcPr>
            <w:tcW w:w="1440" w:type="dxa"/>
          </w:tcPr>
          <w:p w14:paraId="60285E9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07C0A6D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-0.02692023005174379</w:t>
            </w:r>
          </w:p>
        </w:tc>
      </w:tr>
      <w:tr w:rsidR="001578F0" w:rsidRPr="000D2D5E" w14:paraId="38191C5A" w14:textId="77777777">
        <w:tc>
          <w:tcPr>
            <w:tcW w:w="1440" w:type="dxa"/>
          </w:tcPr>
          <w:p w14:paraId="27FFA94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440" w:type="dxa"/>
          </w:tcPr>
          <w:p w14:paraId="160D9AD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940259888787.721</w:t>
            </w:r>
          </w:p>
        </w:tc>
        <w:tc>
          <w:tcPr>
            <w:tcW w:w="1440" w:type="dxa"/>
          </w:tcPr>
          <w:p w14:paraId="22FA6E6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8.06073257166651</w:t>
            </w:r>
          </w:p>
        </w:tc>
        <w:tc>
          <w:tcPr>
            <w:tcW w:w="1440" w:type="dxa"/>
          </w:tcPr>
          <w:p w14:paraId="7C6AD4C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8.614</w:t>
            </w:r>
          </w:p>
        </w:tc>
        <w:tc>
          <w:tcPr>
            <w:tcW w:w="1440" w:type="dxa"/>
          </w:tcPr>
          <w:p w14:paraId="2973168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3F338F9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0.0149260909296208</w:t>
            </w:r>
          </w:p>
        </w:tc>
      </w:tr>
      <w:tr w:rsidR="001578F0" w:rsidRPr="000D2D5E" w14:paraId="5086A6C3" w14:textId="77777777">
        <w:tc>
          <w:tcPr>
            <w:tcW w:w="1440" w:type="dxa"/>
          </w:tcPr>
          <w:p w14:paraId="366189E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440" w:type="dxa"/>
          </w:tcPr>
          <w:p w14:paraId="56F346C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1216736438834.96</w:t>
            </w:r>
          </w:p>
        </w:tc>
        <w:tc>
          <w:tcPr>
            <w:tcW w:w="1440" w:type="dxa"/>
          </w:tcPr>
          <w:p w14:paraId="4DEEB8B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7.6608150670107</w:t>
            </w:r>
          </w:p>
        </w:tc>
        <w:tc>
          <w:tcPr>
            <w:tcW w:w="1440" w:type="dxa"/>
          </w:tcPr>
          <w:p w14:paraId="5A31842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8.534</w:t>
            </w:r>
          </w:p>
        </w:tc>
        <w:tc>
          <w:tcPr>
            <w:tcW w:w="1440" w:type="dxa"/>
          </w:tcPr>
          <w:p w14:paraId="38A771B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0AC206A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0.01550142738331806</w:t>
            </w:r>
          </w:p>
        </w:tc>
      </w:tr>
      <w:tr w:rsidR="001578F0" w:rsidRPr="000D2D5E" w14:paraId="32D60FD1" w14:textId="77777777">
        <w:tc>
          <w:tcPr>
            <w:tcW w:w="1440" w:type="dxa"/>
          </w:tcPr>
          <w:p w14:paraId="58B85C1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440" w:type="dxa"/>
          </w:tcPr>
          <w:p w14:paraId="33B26CC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1198895139005.92</w:t>
            </w:r>
          </w:p>
        </w:tc>
        <w:tc>
          <w:tcPr>
            <w:tcW w:w="1440" w:type="dxa"/>
          </w:tcPr>
          <w:p w14:paraId="5F03B02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3.08669805921981</w:t>
            </w:r>
          </w:p>
        </w:tc>
        <w:tc>
          <w:tcPr>
            <w:tcW w:w="1440" w:type="dxa"/>
          </w:tcPr>
          <w:p w14:paraId="2B89F2A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8.486</w:t>
            </w:r>
          </w:p>
        </w:tc>
        <w:tc>
          <w:tcPr>
            <w:tcW w:w="1440" w:type="dxa"/>
          </w:tcPr>
          <w:p w14:paraId="662DED3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0AF34CC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0.08181380395876943</w:t>
            </w:r>
          </w:p>
        </w:tc>
      </w:tr>
      <w:tr w:rsidR="001578F0" w:rsidRPr="000D2D5E" w14:paraId="3FE0BE44" w14:textId="77777777">
        <w:tc>
          <w:tcPr>
            <w:tcW w:w="1440" w:type="dxa"/>
          </w:tcPr>
          <w:p w14:paraId="5929995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440" w:type="dxa"/>
          </w:tcPr>
          <w:p w14:paraId="2BEDA03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1341888016994.9</w:t>
            </w:r>
          </w:p>
        </w:tc>
        <w:tc>
          <w:tcPr>
            <w:tcW w:w="1440" w:type="dxa"/>
          </w:tcPr>
          <w:p w14:paraId="562720A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7.86188883286074</w:t>
            </w:r>
          </w:p>
        </w:tc>
        <w:tc>
          <w:tcPr>
            <w:tcW w:w="1440" w:type="dxa"/>
          </w:tcPr>
          <w:p w14:paraId="361BE6D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8.406</w:t>
            </w:r>
          </w:p>
        </w:tc>
        <w:tc>
          <w:tcPr>
            <w:tcW w:w="1440" w:type="dxa"/>
          </w:tcPr>
          <w:p w14:paraId="6773362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49F10F3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0.01492011537235051</w:t>
            </w:r>
          </w:p>
        </w:tc>
      </w:tr>
      <w:tr w:rsidR="001578F0" w:rsidRPr="000D2D5E" w14:paraId="471D4E8F" w14:textId="77777777">
        <w:tc>
          <w:tcPr>
            <w:tcW w:w="1440" w:type="dxa"/>
          </w:tcPr>
          <w:p w14:paraId="2BF00D0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</w:t>
            </w:r>
            <w:r w:rsidRPr="000D2D5E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440" w:type="dxa"/>
          </w:tcPr>
          <w:p w14:paraId="33305C3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lastRenderedPageBreak/>
              <w:t>1675615519484.</w:t>
            </w:r>
            <w:r w:rsidRPr="000D2D5E">
              <w:rPr>
                <w:rFonts w:ascii="Times New Roman" w:hAnsi="Times New Roman" w:cs="Times New Roman"/>
              </w:rPr>
              <w:lastRenderedPageBreak/>
              <w:t>96</w:t>
            </w:r>
          </w:p>
        </w:tc>
        <w:tc>
          <w:tcPr>
            <w:tcW w:w="1440" w:type="dxa"/>
          </w:tcPr>
          <w:p w14:paraId="614FB82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lastRenderedPageBreak/>
              <w:t>8.497584702212</w:t>
            </w:r>
            <w:r w:rsidRPr="000D2D5E">
              <w:rPr>
                <w:rFonts w:ascii="Times New Roman" w:hAnsi="Times New Roman" w:cs="Times New Roman"/>
              </w:rPr>
              <w:lastRenderedPageBreak/>
              <w:t>35</w:t>
            </w:r>
          </w:p>
        </w:tc>
        <w:tc>
          <w:tcPr>
            <w:tcW w:w="1440" w:type="dxa"/>
          </w:tcPr>
          <w:p w14:paraId="4A586CC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lastRenderedPageBreak/>
              <w:t>8.318</w:t>
            </w:r>
          </w:p>
        </w:tc>
        <w:tc>
          <w:tcPr>
            <w:tcW w:w="1440" w:type="dxa"/>
          </w:tcPr>
          <w:p w14:paraId="3D5232D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1575111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0.014672573105560</w:t>
            </w:r>
            <w:r w:rsidRPr="000D2D5E">
              <w:rPr>
                <w:rFonts w:ascii="Times New Roman" w:hAnsi="Times New Roman" w:cs="Times New Roman"/>
              </w:rPr>
              <w:lastRenderedPageBreak/>
              <w:t>33</w:t>
            </w:r>
          </w:p>
        </w:tc>
      </w:tr>
      <w:tr w:rsidR="001578F0" w:rsidRPr="000D2D5E" w14:paraId="0CEA3344" w14:textId="77777777">
        <w:tc>
          <w:tcPr>
            <w:tcW w:w="1440" w:type="dxa"/>
          </w:tcPr>
          <w:p w14:paraId="4A5BAE6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lastRenderedPageBreak/>
              <w:t>2011</w:t>
            </w:r>
          </w:p>
        </w:tc>
        <w:tc>
          <w:tcPr>
            <w:tcW w:w="1440" w:type="dxa"/>
          </w:tcPr>
          <w:p w14:paraId="3A3F435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1823051829895.13</w:t>
            </w:r>
          </w:p>
        </w:tc>
        <w:tc>
          <w:tcPr>
            <w:tcW w:w="1440" w:type="dxa"/>
          </w:tcPr>
          <w:p w14:paraId="2807663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5.24131619938926</w:t>
            </w:r>
          </w:p>
        </w:tc>
        <w:tc>
          <w:tcPr>
            <w:tcW w:w="1440" w:type="dxa"/>
          </w:tcPr>
          <w:p w14:paraId="3EE8AD8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8.222</w:t>
            </w:r>
          </w:p>
        </w:tc>
        <w:tc>
          <w:tcPr>
            <w:tcW w:w="1440" w:type="dxa"/>
          </w:tcPr>
          <w:p w14:paraId="7F572A8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4E07663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0.03501967413368367</w:t>
            </w:r>
          </w:p>
        </w:tc>
      </w:tr>
      <w:tr w:rsidR="001578F0" w:rsidRPr="000D2D5E" w14:paraId="46ED1D1D" w14:textId="77777777">
        <w:tc>
          <w:tcPr>
            <w:tcW w:w="1440" w:type="dxa"/>
          </w:tcPr>
          <w:p w14:paraId="0FBD69E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440" w:type="dxa"/>
          </w:tcPr>
          <w:p w14:paraId="7094B79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1827637590410.95</w:t>
            </w:r>
          </w:p>
        </w:tc>
        <w:tc>
          <w:tcPr>
            <w:tcW w:w="1440" w:type="dxa"/>
          </w:tcPr>
          <w:p w14:paraId="1453A1D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5.45638755164701</w:t>
            </w:r>
          </w:p>
        </w:tc>
        <w:tc>
          <w:tcPr>
            <w:tcW w:w="1440" w:type="dxa"/>
          </w:tcPr>
          <w:p w14:paraId="6774F00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8.156</w:t>
            </w:r>
          </w:p>
        </w:tc>
        <w:tc>
          <w:tcPr>
            <w:tcW w:w="1440" w:type="dxa"/>
          </w:tcPr>
          <w:p w14:paraId="0C2A03F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42E7852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0.02232454265450759</w:t>
            </w:r>
          </w:p>
        </w:tc>
      </w:tr>
      <w:tr w:rsidR="001578F0" w:rsidRPr="000D2D5E" w14:paraId="40C43A0E" w14:textId="77777777">
        <w:tc>
          <w:tcPr>
            <w:tcW w:w="1440" w:type="dxa"/>
          </w:tcPr>
          <w:p w14:paraId="1182AE7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440" w:type="dxa"/>
          </w:tcPr>
          <w:p w14:paraId="5D6CB9C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1856721507621.46</w:t>
            </w:r>
          </w:p>
        </w:tc>
        <w:tc>
          <w:tcPr>
            <w:tcW w:w="1440" w:type="dxa"/>
          </w:tcPr>
          <w:p w14:paraId="2F20660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6.38610640092348</w:t>
            </w:r>
          </w:p>
        </w:tc>
        <w:tc>
          <w:tcPr>
            <w:tcW w:w="1440" w:type="dxa"/>
          </w:tcPr>
          <w:p w14:paraId="08F8019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8.088</w:t>
            </w:r>
          </w:p>
        </w:tc>
        <w:tc>
          <w:tcPr>
            <w:tcW w:w="1440" w:type="dxa"/>
          </w:tcPr>
          <w:p w14:paraId="2D62349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2B88F8F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0.01749823421814753</w:t>
            </w:r>
          </w:p>
        </w:tc>
      </w:tr>
      <w:tr w:rsidR="001578F0" w:rsidRPr="000D2D5E" w14:paraId="4BC2C419" w14:textId="77777777">
        <w:tc>
          <w:tcPr>
            <w:tcW w:w="1440" w:type="dxa"/>
          </w:tcPr>
          <w:p w14:paraId="42F3FD8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440" w:type="dxa"/>
          </w:tcPr>
          <w:p w14:paraId="2551369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2039126479155.27</w:t>
            </w:r>
          </w:p>
        </w:tc>
        <w:tc>
          <w:tcPr>
            <w:tcW w:w="1440" w:type="dxa"/>
          </w:tcPr>
          <w:p w14:paraId="37A770C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7.41022760516408</w:t>
            </w:r>
          </w:p>
        </w:tc>
        <w:tc>
          <w:tcPr>
            <w:tcW w:w="1440" w:type="dxa"/>
          </w:tcPr>
          <w:p w14:paraId="2D9E782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7.992</w:t>
            </w:r>
          </w:p>
        </w:tc>
        <w:tc>
          <w:tcPr>
            <w:tcW w:w="1440" w:type="dxa"/>
          </w:tcPr>
          <w:p w14:paraId="337465A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136CB0A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0.0195510285305382</w:t>
            </w:r>
          </w:p>
        </w:tc>
      </w:tr>
      <w:tr w:rsidR="001578F0" w:rsidRPr="000D2D5E" w14:paraId="2E8BB35C" w14:textId="77777777">
        <w:tc>
          <w:tcPr>
            <w:tcW w:w="1440" w:type="dxa"/>
          </w:tcPr>
          <w:p w14:paraId="09E9D87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440" w:type="dxa"/>
          </w:tcPr>
          <w:p w14:paraId="6B21F77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2103588360044.39</w:t>
            </w:r>
          </w:p>
        </w:tc>
        <w:tc>
          <w:tcPr>
            <w:tcW w:w="1440" w:type="dxa"/>
          </w:tcPr>
          <w:p w14:paraId="1120615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7.99625378566586</w:t>
            </w:r>
          </w:p>
        </w:tc>
        <w:tc>
          <w:tcPr>
            <w:tcW w:w="1440" w:type="dxa"/>
          </w:tcPr>
          <w:p w14:paraId="2242DB8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7.894</w:t>
            </w:r>
          </w:p>
        </w:tc>
        <w:tc>
          <w:tcPr>
            <w:tcW w:w="1440" w:type="dxa"/>
          </w:tcPr>
          <w:p w14:paraId="79EBFE1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6D7EA4F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0.01783032658637093</w:t>
            </w:r>
          </w:p>
        </w:tc>
      </w:tr>
      <w:tr w:rsidR="001578F0" w:rsidRPr="000D2D5E" w14:paraId="49445F05" w14:textId="77777777">
        <w:tc>
          <w:tcPr>
            <w:tcW w:w="1440" w:type="dxa"/>
          </w:tcPr>
          <w:p w14:paraId="406C8E3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440" w:type="dxa"/>
          </w:tcPr>
          <w:p w14:paraId="1F998E62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2294796885663.67</w:t>
            </w:r>
          </w:p>
        </w:tc>
        <w:tc>
          <w:tcPr>
            <w:tcW w:w="1440" w:type="dxa"/>
          </w:tcPr>
          <w:p w14:paraId="60F7FF5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8.25630550178155</w:t>
            </w:r>
          </w:p>
        </w:tc>
        <w:tc>
          <w:tcPr>
            <w:tcW w:w="1440" w:type="dxa"/>
          </w:tcPr>
          <w:p w14:paraId="250CBB1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1440" w:type="dxa"/>
          </w:tcPr>
          <w:p w14:paraId="7471A06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46230A0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0.01632991855121444</w:t>
            </w:r>
          </w:p>
        </w:tc>
      </w:tr>
      <w:tr w:rsidR="001578F0" w:rsidRPr="000D2D5E" w14:paraId="0BD8BDF8" w14:textId="77777777">
        <w:tc>
          <w:tcPr>
            <w:tcW w:w="1440" w:type="dxa"/>
          </w:tcPr>
          <w:p w14:paraId="5EFE30A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440" w:type="dxa"/>
          </w:tcPr>
          <w:p w14:paraId="589DA82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2651474262755.59</w:t>
            </w:r>
          </w:p>
        </w:tc>
        <w:tc>
          <w:tcPr>
            <w:tcW w:w="1440" w:type="dxa"/>
          </w:tcPr>
          <w:p w14:paraId="3349859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6.79538341898569</w:t>
            </w:r>
          </w:p>
        </w:tc>
        <w:tc>
          <w:tcPr>
            <w:tcW w:w="1440" w:type="dxa"/>
          </w:tcPr>
          <w:p w14:paraId="2696B10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7.723</w:t>
            </w:r>
          </w:p>
        </w:tc>
        <w:tc>
          <w:tcPr>
            <w:tcW w:w="1440" w:type="dxa"/>
          </w:tcPr>
          <w:p w14:paraId="7E11EB5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107FA48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0.01792622275805653</w:t>
            </w:r>
          </w:p>
        </w:tc>
      </w:tr>
      <w:tr w:rsidR="001578F0" w:rsidRPr="000D2D5E" w14:paraId="39751D79" w14:textId="77777777">
        <w:tc>
          <w:tcPr>
            <w:tcW w:w="1440" w:type="dxa"/>
          </w:tcPr>
          <w:p w14:paraId="14FC9988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440" w:type="dxa"/>
          </w:tcPr>
          <w:p w14:paraId="399A9FF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2702929641648.14</w:t>
            </w:r>
          </w:p>
        </w:tc>
        <w:tc>
          <w:tcPr>
            <w:tcW w:w="1440" w:type="dxa"/>
          </w:tcPr>
          <w:p w14:paraId="7BF8A5D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6.4538513449766</w:t>
            </w:r>
          </w:p>
        </w:tc>
        <w:tc>
          <w:tcPr>
            <w:tcW w:w="1440" w:type="dxa"/>
          </w:tcPr>
          <w:p w14:paraId="0CFF2FC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7.652</w:t>
            </w:r>
          </w:p>
        </w:tc>
        <w:tc>
          <w:tcPr>
            <w:tcW w:w="1440" w:type="dxa"/>
          </w:tcPr>
          <w:p w14:paraId="34D7C253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5446C15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0.01795717486703333</w:t>
            </w:r>
          </w:p>
        </w:tc>
      </w:tr>
      <w:tr w:rsidR="001578F0" w:rsidRPr="000D2D5E" w14:paraId="3484EC3E" w14:textId="77777777">
        <w:tc>
          <w:tcPr>
            <w:tcW w:w="1440" w:type="dxa"/>
          </w:tcPr>
          <w:p w14:paraId="5CF87B21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440" w:type="dxa"/>
          </w:tcPr>
          <w:p w14:paraId="4398887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2835606256558.84</w:t>
            </w:r>
          </w:p>
        </w:tc>
        <w:tc>
          <w:tcPr>
            <w:tcW w:w="1440" w:type="dxa"/>
          </w:tcPr>
          <w:p w14:paraId="4DB8112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3.87143694070957</w:t>
            </w:r>
          </w:p>
        </w:tc>
        <w:tc>
          <w:tcPr>
            <w:tcW w:w="1440" w:type="dxa"/>
          </w:tcPr>
          <w:p w14:paraId="2976C96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6.51</w:t>
            </w:r>
          </w:p>
        </w:tc>
        <w:tc>
          <w:tcPr>
            <w:tcW w:w="1440" w:type="dxa"/>
          </w:tcPr>
          <w:p w14:paraId="4D1A46A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0414FEF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0.8327032516778636</w:t>
            </w:r>
          </w:p>
        </w:tc>
      </w:tr>
      <w:tr w:rsidR="001578F0" w:rsidRPr="000D2D5E" w14:paraId="717F86E3" w14:textId="77777777">
        <w:tc>
          <w:tcPr>
            <w:tcW w:w="1440" w:type="dxa"/>
          </w:tcPr>
          <w:p w14:paraId="6A67E30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440" w:type="dxa"/>
          </w:tcPr>
          <w:p w14:paraId="2E7E9CCD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2674851578586.86</w:t>
            </w:r>
          </w:p>
        </w:tc>
        <w:tc>
          <w:tcPr>
            <w:tcW w:w="1440" w:type="dxa"/>
          </w:tcPr>
          <w:p w14:paraId="4A5242F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-5.77772470687434</w:t>
            </w:r>
          </w:p>
        </w:tc>
        <w:tc>
          <w:tcPr>
            <w:tcW w:w="1440" w:type="dxa"/>
          </w:tcPr>
          <w:p w14:paraId="50DF8CB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7.859</w:t>
            </w:r>
          </w:p>
        </w:tc>
        <w:tc>
          <w:tcPr>
            <w:tcW w:w="1440" w:type="dxa"/>
          </w:tcPr>
          <w:p w14:paraId="2B262EE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72E25FB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0.1629674877783392</w:t>
            </w:r>
          </w:p>
        </w:tc>
      </w:tr>
      <w:tr w:rsidR="001578F0" w:rsidRPr="000D2D5E" w14:paraId="28DCF9A5" w14:textId="77777777">
        <w:tc>
          <w:tcPr>
            <w:tcW w:w="1440" w:type="dxa"/>
          </w:tcPr>
          <w:p w14:paraId="44669957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440" w:type="dxa"/>
          </w:tcPr>
          <w:p w14:paraId="2F15879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3167270623260.52</w:t>
            </w:r>
          </w:p>
        </w:tc>
        <w:tc>
          <w:tcPr>
            <w:tcW w:w="1440" w:type="dxa"/>
          </w:tcPr>
          <w:p w14:paraId="67FF24F6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9.68959249191211</w:t>
            </w:r>
          </w:p>
        </w:tc>
        <w:tc>
          <w:tcPr>
            <w:tcW w:w="1440" w:type="dxa"/>
          </w:tcPr>
          <w:p w14:paraId="4239D64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6.38</w:t>
            </w:r>
          </w:p>
        </w:tc>
        <w:tc>
          <w:tcPr>
            <w:tcW w:w="1440" w:type="dxa"/>
          </w:tcPr>
          <w:p w14:paraId="3FDEEEC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667B724E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0.2057140236618129</w:t>
            </w:r>
          </w:p>
        </w:tc>
      </w:tr>
      <w:tr w:rsidR="001578F0" w:rsidRPr="000D2D5E" w14:paraId="166267A3" w14:textId="77777777">
        <w:tc>
          <w:tcPr>
            <w:tcW w:w="1440" w:type="dxa"/>
          </w:tcPr>
          <w:p w14:paraId="40620A94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440" w:type="dxa"/>
          </w:tcPr>
          <w:p w14:paraId="0C3CAF3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3353470496885.95</w:t>
            </w:r>
          </w:p>
        </w:tc>
        <w:tc>
          <w:tcPr>
            <w:tcW w:w="1440" w:type="dxa"/>
          </w:tcPr>
          <w:p w14:paraId="0F1B0749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6.98703932576051</w:t>
            </w:r>
          </w:p>
        </w:tc>
        <w:tc>
          <w:tcPr>
            <w:tcW w:w="1440" w:type="dxa"/>
          </w:tcPr>
          <w:p w14:paraId="1AF32C60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4.822</w:t>
            </w:r>
          </w:p>
        </w:tc>
        <w:tc>
          <w:tcPr>
            <w:tcW w:w="1440" w:type="dxa"/>
          </w:tcPr>
          <w:p w14:paraId="7DFA22D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00173BE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0.3472222743971458</w:t>
            </w:r>
          </w:p>
        </w:tc>
      </w:tr>
      <w:tr w:rsidR="001578F0" w:rsidRPr="000D2D5E" w14:paraId="33A4B8EA" w14:textId="77777777">
        <w:tc>
          <w:tcPr>
            <w:tcW w:w="1440" w:type="dxa"/>
          </w:tcPr>
          <w:p w14:paraId="582E93B5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440" w:type="dxa"/>
          </w:tcPr>
          <w:p w14:paraId="0DE576CB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3549918918777.53</w:t>
            </w:r>
          </w:p>
        </w:tc>
        <w:tc>
          <w:tcPr>
            <w:tcW w:w="1440" w:type="dxa"/>
          </w:tcPr>
          <w:p w14:paraId="370B0A8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7.58397112433558</w:t>
            </w:r>
          </w:p>
        </w:tc>
        <w:tc>
          <w:tcPr>
            <w:tcW w:w="1440" w:type="dxa"/>
          </w:tcPr>
          <w:p w14:paraId="3DA0EE5C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4.172</w:t>
            </w:r>
          </w:p>
        </w:tc>
        <w:tc>
          <w:tcPr>
            <w:tcW w:w="1440" w:type="dxa"/>
          </w:tcPr>
          <w:p w14:paraId="61E5142A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440" w:type="dxa"/>
          </w:tcPr>
          <w:p w14:paraId="2C4379CF" w14:textId="77777777" w:rsidR="001578F0" w:rsidRPr="000D2D5E" w:rsidRDefault="00000000">
            <w:pPr>
              <w:rPr>
                <w:rFonts w:ascii="Times New Roman" w:hAnsi="Times New Roman" w:cs="Times New Roman"/>
              </w:rPr>
            </w:pPr>
            <w:r w:rsidRPr="000D2D5E">
              <w:rPr>
                <w:rFonts w:ascii="Times New Roman" w:hAnsi="Times New Roman" w:cs="Times New Roman"/>
              </w:rPr>
              <w:t>0.1278528111398249</w:t>
            </w:r>
          </w:p>
        </w:tc>
      </w:tr>
    </w:tbl>
    <w:p w14:paraId="5156C41F" w14:textId="77777777" w:rsidR="001578F0" w:rsidRPr="000D2D5E" w:rsidRDefault="00000000">
      <w:pPr>
        <w:rPr>
          <w:rFonts w:ascii="Times New Roman" w:hAnsi="Times New Roman" w:cs="Times New Roman"/>
          <w:lang w:val="ru-RU"/>
        </w:rPr>
      </w:pPr>
      <w:r w:rsidRPr="000D2D5E">
        <w:rPr>
          <w:rFonts w:ascii="Times New Roman" w:hAnsi="Times New Roman" w:cs="Times New Roman"/>
          <w:sz w:val="24"/>
          <w:lang w:val="ru-RU"/>
        </w:rPr>
        <w:br/>
        <w:t xml:space="preserve">    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Теперь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построрим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график зависимости коэффициента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Оукена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синия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линия) от времени. Так же нанесем на график средний за 1991-2023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коеффицент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Оукена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(равный 0.03863334266845591, красная линия), и линию нулевого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коэффициенита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proofErr w:type="gramStart"/>
      <w:r w:rsidRPr="000D2D5E">
        <w:rPr>
          <w:rFonts w:ascii="Times New Roman" w:hAnsi="Times New Roman" w:cs="Times New Roman"/>
          <w:sz w:val="24"/>
          <w:lang w:val="ru-RU"/>
        </w:rPr>
        <w:lastRenderedPageBreak/>
        <w:t>оукена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>(</w:t>
      </w:r>
      <w:proofErr w:type="gramEnd"/>
      <w:r w:rsidRPr="000D2D5E">
        <w:rPr>
          <w:rFonts w:ascii="Times New Roman" w:hAnsi="Times New Roman" w:cs="Times New Roman"/>
          <w:sz w:val="24"/>
          <w:lang w:val="ru-RU"/>
        </w:rPr>
        <w:t>почти прозрачная линия голубого цвета)</w:t>
      </w:r>
      <w:r w:rsidRPr="000D2D5E">
        <w:rPr>
          <w:rFonts w:ascii="Times New Roman" w:hAnsi="Times New Roman" w:cs="Times New Roman"/>
          <w:sz w:val="24"/>
          <w:lang w:val="ru-RU"/>
        </w:rPr>
        <w:br/>
      </w:r>
    </w:p>
    <w:p w14:paraId="08AEAE4F" w14:textId="77777777" w:rsidR="001578F0" w:rsidRPr="000D2D5E" w:rsidRDefault="00000000">
      <w:pPr>
        <w:ind w:hanging="2880"/>
        <w:jc w:val="center"/>
        <w:rPr>
          <w:rFonts w:ascii="Times New Roman" w:hAnsi="Times New Roman" w:cs="Times New Roman"/>
        </w:rPr>
      </w:pPr>
      <w:r w:rsidRPr="000D2D5E">
        <w:rPr>
          <w:rFonts w:ascii="Times New Roman" w:hAnsi="Times New Roman" w:cs="Times New Roman"/>
          <w:noProof/>
        </w:rPr>
        <w:drawing>
          <wp:inline distT="0" distB="0" distL="0" distR="0" wp14:anchorId="75B9A75C" wp14:editId="6E5675D2">
            <wp:extent cx="9144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_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C665" w14:textId="77777777" w:rsidR="001578F0" w:rsidRPr="000D2D5E" w:rsidRDefault="00000000">
      <w:pPr>
        <w:rPr>
          <w:rFonts w:ascii="Times New Roman" w:hAnsi="Times New Roman" w:cs="Times New Roman"/>
          <w:lang w:val="ru-RU"/>
        </w:rPr>
      </w:pP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Средний коэффициент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Оукена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>, равный 0.03863334266845591, показывает, что в среднем ежегодно безработица изменялась на 0.03863334266845591% за счет влияния роста ВВП и прочих факторов.</w:t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br/>
      </w:r>
      <w:r w:rsidRPr="000D2D5E">
        <w:rPr>
          <w:rFonts w:ascii="Times New Roman" w:hAnsi="Times New Roman" w:cs="Times New Roman"/>
          <w:sz w:val="24"/>
          <w:lang w:val="ru-RU"/>
        </w:rPr>
        <w:tab/>
        <w:t xml:space="preserve">Таким образом, можно констатировать, что теоретические основы закона </w:t>
      </w:r>
      <w:proofErr w:type="spellStart"/>
      <w:r w:rsidRPr="000D2D5E">
        <w:rPr>
          <w:rFonts w:ascii="Times New Roman" w:hAnsi="Times New Roman" w:cs="Times New Roman"/>
          <w:sz w:val="24"/>
          <w:lang w:val="ru-RU"/>
        </w:rPr>
        <w:t>Оукена</w:t>
      </w:r>
      <w:proofErr w:type="spellEnd"/>
      <w:r w:rsidRPr="000D2D5E">
        <w:rPr>
          <w:rFonts w:ascii="Times New Roman" w:hAnsi="Times New Roman" w:cs="Times New Roman"/>
          <w:sz w:val="24"/>
          <w:lang w:val="ru-RU"/>
        </w:rPr>
        <w:t xml:space="preserve"> находят свое отражение в реальных экономических процессах страны Индия.   </w:t>
      </w:r>
    </w:p>
    <w:sectPr w:rsidR="001578F0" w:rsidRPr="000D2D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680340">
    <w:abstractNumId w:val="8"/>
  </w:num>
  <w:num w:numId="2" w16cid:durableId="1569269665">
    <w:abstractNumId w:val="6"/>
  </w:num>
  <w:num w:numId="3" w16cid:durableId="1072046708">
    <w:abstractNumId w:val="5"/>
  </w:num>
  <w:num w:numId="4" w16cid:durableId="1909147131">
    <w:abstractNumId w:val="4"/>
  </w:num>
  <w:num w:numId="5" w16cid:durableId="1365787580">
    <w:abstractNumId w:val="7"/>
  </w:num>
  <w:num w:numId="6" w16cid:durableId="957763397">
    <w:abstractNumId w:val="3"/>
  </w:num>
  <w:num w:numId="7" w16cid:durableId="579217452">
    <w:abstractNumId w:val="2"/>
  </w:num>
  <w:num w:numId="8" w16cid:durableId="926813072">
    <w:abstractNumId w:val="1"/>
  </w:num>
  <w:num w:numId="9" w16cid:durableId="87916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D5E"/>
    <w:rsid w:val="0015074B"/>
    <w:rsid w:val="001578F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E8CFBB"/>
  <w14:defaultImageDpi w14:val="300"/>
  <w15:docId w15:val="{BAB11EAB-438E-41CC-A155-447AC2B9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Иван Тищенко</cp:lastModifiedBy>
  <cp:revision>2</cp:revision>
  <dcterms:created xsi:type="dcterms:W3CDTF">2013-12-23T23:15:00Z</dcterms:created>
  <dcterms:modified xsi:type="dcterms:W3CDTF">2024-09-19T09:59:00Z</dcterms:modified>
  <cp:category/>
</cp:coreProperties>
</file>