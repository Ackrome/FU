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sz w:val="30"/>
        </w:rPr>
        <w:t>Коэффициент Оукена для страны Российская Федерация</w:t>
      </w:r>
    </w:p>
    <w:p>
      <w:pPr>
        <w:jc w:val="left"/>
      </w:pPr>
      <w:r>
        <w:rPr>
          <w:rFonts w:ascii="Times New Roman" w:hAnsi="Times New Roman"/>
          <w:sz w:val="24"/>
        </w:rPr>
        <w:tab/>
        <w:t>Получим данные о фактическом ВВП в долларовом эквиваленте(GDP), ежегодном росте этого ВВП в процентах(GDP growth (annual %)) и динамике безработицы(Unemployment rate (%)) из статистики Мирового Банка о стране Российская Федерация.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GDP</w:t>
            </w:r>
          </w:p>
        </w:tc>
        <w:tc>
          <w:tcPr>
            <w:tcW w:type="dxa" w:w="2160"/>
          </w:tcPr>
          <w:p>
            <w:r>
              <w:t>GDP growth (annual %)</w:t>
            </w:r>
          </w:p>
        </w:tc>
        <w:tc>
          <w:tcPr>
            <w:tcW w:type="dxa" w:w="2160"/>
          </w:tcPr>
          <w:p>
            <w:r>
              <w:t>Unemployment rate (%)</w:t>
            </w:r>
          </w:p>
        </w:tc>
      </w:tr>
      <w:tr>
        <w:tc>
          <w:tcPr>
            <w:tcW w:type="dxa" w:w="216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517962962962.963</w:t>
            </w:r>
          </w:p>
        </w:tc>
        <w:tc>
          <w:tcPr>
            <w:tcW w:type="dxa" w:w="2160"/>
          </w:tcPr>
          <w:p>
            <w:r>
              <w:t>-5.04693945142462</w:t>
            </w:r>
          </w:p>
        </w:tc>
        <w:tc>
          <w:tcPr>
            <w:tcW w:type="dxa" w:w="2160"/>
          </w:tcPr>
          <w:p>
            <w:r>
              <w:t>5.133</w:t>
            </w:r>
          </w:p>
        </w:tc>
      </w:tr>
      <w:tr>
        <w:tc>
          <w:tcPr>
            <w:tcW w:type="dxa" w:w="216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460290556900.726</w:t>
            </w:r>
          </w:p>
        </w:tc>
        <w:tc>
          <w:tcPr>
            <w:tcW w:type="dxa" w:w="2160"/>
          </w:tcPr>
          <w:p>
            <w:r>
              <w:t>-14.5310737729264</w:t>
            </w:r>
          </w:p>
        </w:tc>
        <w:tc>
          <w:tcPr>
            <w:tcW w:type="dxa" w:w="2160"/>
          </w:tcPr>
          <w:p>
            <w:r>
              <w:t>5.181</w:t>
            </w:r>
          </w:p>
        </w:tc>
      </w:tr>
      <w:tr>
        <w:tc>
          <w:tcPr>
            <w:tcW w:type="dxa" w:w="2160"/>
          </w:tcPr>
          <w:p>
            <w:r>
              <w:t>1993</w:t>
            </w:r>
          </w:p>
        </w:tc>
        <w:tc>
          <w:tcPr>
            <w:tcW w:type="dxa" w:w="2160"/>
          </w:tcPr>
          <w:p>
            <w:r>
              <w:t>435083713850.837</w:t>
            </w:r>
          </w:p>
        </w:tc>
        <w:tc>
          <w:tcPr>
            <w:tcW w:type="dxa" w:w="2160"/>
          </w:tcPr>
          <w:p>
            <w:r>
              <w:t>-8.66854034260423</w:t>
            </w:r>
          </w:p>
        </w:tc>
        <w:tc>
          <w:tcPr>
            <w:tcW w:type="dxa" w:w="2160"/>
          </w:tcPr>
          <w:p>
            <w:r>
              <w:t>5.883</w:t>
            </w:r>
          </w:p>
        </w:tc>
      </w:tr>
      <w:tr>
        <w:tc>
          <w:tcPr>
            <w:tcW w:type="dxa" w:w="216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395077301248.464</w:t>
            </w:r>
          </w:p>
        </w:tc>
        <w:tc>
          <w:tcPr>
            <w:tcW w:type="dxa" w:w="2160"/>
          </w:tcPr>
          <w:p>
            <w:r>
              <w:t>-12.5697559802151</w:t>
            </w:r>
          </w:p>
        </w:tc>
        <w:tc>
          <w:tcPr>
            <w:tcW w:type="dxa" w:w="2160"/>
          </w:tcPr>
          <w:p>
            <w:r>
              <w:t>8.131</w:t>
            </w:r>
          </w:p>
        </w:tc>
      </w:tr>
      <w:tr>
        <w:tc>
          <w:tcPr>
            <w:tcW w:type="dxa" w:w="216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395537185734.854</w:t>
            </w:r>
          </w:p>
        </w:tc>
        <w:tc>
          <w:tcPr>
            <w:tcW w:type="dxa" w:w="2160"/>
          </w:tcPr>
          <w:p>
            <w:r>
              <w:t>-4.1435284052602</w:t>
            </w:r>
          </w:p>
        </w:tc>
        <w:tc>
          <w:tcPr>
            <w:tcW w:type="dxa" w:w="2160"/>
          </w:tcPr>
          <w:p>
            <w:r>
              <w:t>9.449</w:t>
            </w:r>
          </w:p>
        </w:tc>
      </w:tr>
      <w:tr>
        <w:tc>
          <w:tcPr>
            <w:tcW w:type="dxa" w:w="216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391724890744.498</w:t>
            </w:r>
          </w:p>
        </w:tc>
        <w:tc>
          <w:tcPr>
            <w:tcW w:type="dxa" w:w="2160"/>
          </w:tcPr>
          <w:p>
            <w:r>
              <w:t>-3.7550694383594</w:t>
            </w:r>
          </w:p>
        </w:tc>
        <w:tc>
          <w:tcPr>
            <w:tcW w:type="dxa" w:w="2160"/>
          </w:tcPr>
          <w:p>
            <w:r>
              <w:t>9.665</w:t>
            </w:r>
          </w:p>
        </w:tc>
      </w:tr>
      <w:tr>
        <w:tc>
          <w:tcPr>
            <w:tcW w:type="dxa" w:w="216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404928954191.876</w:t>
            </w:r>
          </w:p>
        </w:tc>
        <w:tc>
          <w:tcPr>
            <w:tcW w:type="dxa" w:w="2160"/>
          </w:tcPr>
          <w:p>
            <w:r>
              <w:t>1.3999158052963</w:t>
            </w:r>
          </w:p>
        </w:tc>
        <w:tc>
          <w:tcPr>
            <w:tcW w:type="dxa" w:w="2160"/>
          </w:tcPr>
          <w:p>
            <w:r>
              <w:t>11.813</w:t>
            </w:r>
          </w:p>
        </w:tc>
      </w:tr>
      <w:tr>
        <w:tc>
          <w:tcPr>
            <w:tcW w:type="dxa" w:w="216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270955486862.442</w:t>
            </w:r>
          </w:p>
        </w:tc>
        <w:tc>
          <w:tcPr>
            <w:tcW w:type="dxa" w:w="2160"/>
          </w:tcPr>
          <w:p>
            <w:r>
              <w:t>-5.2999616266239</w:t>
            </w:r>
          </w:p>
        </w:tc>
        <w:tc>
          <w:tcPr>
            <w:tcW w:type="dxa" w:w="2160"/>
          </w:tcPr>
          <w:p>
            <w:r>
              <w:t>13.261</w:t>
            </w:r>
          </w:p>
        </w:tc>
      </w:tr>
      <w:tr>
        <w:tc>
          <w:tcPr>
            <w:tcW w:type="dxa" w:w="216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195907128350.934</w:t>
            </w:r>
          </w:p>
        </w:tc>
        <w:tc>
          <w:tcPr>
            <w:tcW w:type="dxa" w:w="2160"/>
          </w:tcPr>
          <w:p>
            <w:r>
              <w:t>6.39991469144101</w:t>
            </w:r>
          </w:p>
        </w:tc>
        <w:tc>
          <w:tcPr>
            <w:tcW w:type="dxa" w:w="2160"/>
          </w:tcPr>
          <w:p>
            <w:r>
              <w:t>13.036</w:t>
            </w:r>
          </w:p>
        </w:tc>
      </w:tr>
      <w:tr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259710142196.943</w:t>
            </w:r>
          </w:p>
        </w:tc>
        <w:tc>
          <w:tcPr>
            <w:tcW w:type="dxa" w:w="2160"/>
          </w:tcPr>
          <w:p>
            <w:r>
              <w:t>10.0000668136515</w:t>
            </w:r>
          </w:p>
        </w:tc>
        <w:tc>
          <w:tcPr>
            <w:tcW w:type="dxa" w:w="2160"/>
          </w:tcPr>
          <w:p>
            <w:r>
              <w:t>10.581</w:t>
            </w:r>
          </w:p>
        </w:tc>
      </w:tr>
      <w:tr>
        <w:tc>
          <w:tcPr>
            <w:tcW w:type="dxa" w:w="216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306602070620.5</w:t>
            </w:r>
          </w:p>
        </w:tc>
        <w:tc>
          <w:tcPr>
            <w:tcW w:type="dxa" w:w="2160"/>
          </w:tcPr>
          <w:p>
            <w:r>
              <w:t>5.10005122572568</w:t>
            </w:r>
          </w:p>
        </w:tc>
        <w:tc>
          <w:tcPr>
            <w:tcW w:type="dxa" w:w="2160"/>
          </w:tcPr>
          <w:p>
            <w:r>
              <w:t>8.978</w:t>
            </w:r>
          </w:p>
        </w:tc>
      </w:tr>
      <w:tr>
        <w:tc>
          <w:tcPr>
            <w:tcW w:type="dxa" w:w="216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345470494417.863</w:t>
            </w:r>
          </w:p>
        </w:tc>
        <w:tc>
          <w:tcPr>
            <w:tcW w:type="dxa" w:w="2160"/>
          </w:tcPr>
          <w:p>
            <w:r>
              <w:t>4.69999190914258</w:t>
            </w:r>
          </w:p>
        </w:tc>
        <w:tc>
          <w:tcPr>
            <w:tcW w:type="dxa" w:w="2160"/>
          </w:tcPr>
          <w:p>
            <w:r>
              <w:t>7.875</w:t>
            </w:r>
          </w:p>
        </w:tc>
      </w:tr>
      <w:tr>
        <w:tc>
          <w:tcPr>
            <w:tcW w:type="dxa" w:w="216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430347420184.885</w:t>
            </w:r>
          </w:p>
        </w:tc>
        <w:tc>
          <w:tcPr>
            <w:tcW w:type="dxa" w:w="2160"/>
          </w:tcPr>
          <w:p>
            <w:r>
              <w:t>7.29995234528189</w:t>
            </w:r>
          </w:p>
        </w:tc>
        <w:tc>
          <w:tcPr>
            <w:tcW w:type="dxa" w:w="2160"/>
          </w:tcPr>
          <w:p>
            <w:r>
              <w:t>8.21</w:t>
            </w:r>
          </w:p>
        </w:tc>
      </w:tr>
      <w:tr>
        <w:tc>
          <w:tcPr>
            <w:tcW w:type="dxa" w:w="216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591016690732.385</w:t>
            </w:r>
          </w:p>
        </w:tc>
        <w:tc>
          <w:tcPr>
            <w:tcW w:type="dxa" w:w="2160"/>
          </w:tcPr>
          <w:p>
            <w:r>
              <w:t>7.19994786954857</w:t>
            </w:r>
          </w:p>
        </w:tc>
        <w:tc>
          <w:tcPr>
            <w:tcW w:type="dxa" w:w="2160"/>
          </w:tcPr>
          <w:p>
            <w:r>
              <w:t>7.763</w:t>
            </w:r>
          </w:p>
        </w:tc>
      </w:tr>
      <w:tr>
        <w:tc>
          <w:tcPr>
            <w:tcW w:type="dxa" w:w="216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764015973481.11</w:t>
            </w:r>
          </w:p>
        </w:tc>
        <w:tc>
          <w:tcPr>
            <w:tcW w:type="dxa" w:w="2160"/>
          </w:tcPr>
          <w:p>
            <w:r>
              <w:t>6.39996544799469</w:t>
            </w:r>
          </w:p>
        </w:tc>
        <w:tc>
          <w:tcPr>
            <w:tcW w:type="dxa" w:w="2160"/>
          </w:tcPr>
          <w:p>
            <w:r>
              <w:t>7.124</w:t>
            </w:r>
          </w:p>
        </w:tc>
      </w:tr>
      <w:tr>
        <w:tc>
          <w:tcPr>
            <w:tcW w:type="dxa" w:w="216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989932071352.543</w:t>
            </w:r>
          </w:p>
        </w:tc>
        <w:tc>
          <w:tcPr>
            <w:tcW w:type="dxa" w:w="2160"/>
          </w:tcPr>
          <w:p>
            <w:r>
              <w:t>8.20006825456321</w:t>
            </w:r>
          </w:p>
        </w:tc>
        <w:tc>
          <w:tcPr>
            <w:tcW w:type="dxa" w:w="2160"/>
          </w:tcPr>
          <w:p>
            <w:r>
              <w:t>7.055</w:t>
            </w:r>
          </w:p>
        </w:tc>
      </w:tr>
      <w:tr>
        <w:tc>
          <w:tcPr>
            <w:tcW w:type="dxa" w:w="216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1299703478481.65</w:t>
            </w:r>
          </w:p>
        </w:tc>
        <w:tc>
          <w:tcPr>
            <w:tcW w:type="dxa" w:w="2160"/>
          </w:tcPr>
          <w:p>
            <w:r>
              <w:t>8.49997776916511</w:t>
            </w:r>
          </w:p>
        </w:tc>
        <w:tc>
          <w:tcPr>
            <w:tcW w:type="dxa" w:w="2160"/>
          </w:tcPr>
          <w:p>
            <w:r>
              <w:t>6.002</w:t>
            </w:r>
          </w:p>
        </w:tc>
      </w:tr>
      <w:tr>
        <w:tc>
          <w:tcPr>
            <w:tcW w:type="dxa" w:w="216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1660848058303.11</w:t>
            </w:r>
          </w:p>
        </w:tc>
        <w:tc>
          <w:tcPr>
            <w:tcW w:type="dxa" w:w="2160"/>
          </w:tcPr>
          <w:p>
            <w:r>
              <w:t>5.19996926404957</w:t>
            </w:r>
          </w:p>
        </w:tc>
        <w:tc>
          <w:tcPr>
            <w:tcW w:type="dxa" w:w="2160"/>
          </w:tcPr>
          <w:p>
            <w:r>
              <w:t>6.205</w:t>
            </w:r>
          </w:p>
        </w:tc>
      </w:tr>
      <w:tr>
        <w:tc>
          <w:tcPr>
            <w:tcW w:type="dxa" w:w="216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1222645900055.7</w:t>
            </w:r>
          </w:p>
        </w:tc>
        <w:tc>
          <w:tcPr>
            <w:tcW w:type="dxa" w:w="2160"/>
          </w:tcPr>
          <w:p>
            <w:r>
              <w:t>-7.79999391271275</w:t>
            </w:r>
          </w:p>
        </w:tc>
        <w:tc>
          <w:tcPr>
            <w:tcW w:type="dxa" w:w="2160"/>
          </w:tcPr>
          <w:p>
            <w:r>
              <w:t>8.301</w:t>
            </w:r>
          </w:p>
        </w:tc>
      </w:tr>
      <w:tr>
        <w:tc>
          <w:tcPr>
            <w:tcW w:type="dxa" w:w="216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1524916715223.95</w:t>
            </w:r>
          </w:p>
        </w:tc>
        <w:tc>
          <w:tcPr>
            <w:tcW w:type="dxa" w:w="2160"/>
          </w:tcPr>
          <w:p>
            <w:r>
              <w:t>4.49999999920672</w:t>
            </w:r>
          </w:p>
        </w:tc>
        <w:tc>
          <w:tcPr>
            <w:tcW w:type="dxa" w:w="2160"/>
          </w:tcPr>
          <w:p>
            <w:r>
              <w:t>7.369</w:t>
            </w:r>
          </w:p>
        </w:tc>
      </w:tr>
      <w:tr>
        <w:tc>
          <w:tcPr>
            <w:tcW w:type="dxa" w:w="216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2045922753398.04</w:t>
            </w:r>
          </w:p>
        </w:tc>
        <w:tc>
          <w:tcPr>
            <w:tcW w:type="dxa" w:w="2160"/>
          </w:tcPr>
          <w:p>
            <w:r>
              <w:t>4.30002918567749</w:t>
            </w:r>
          </w:p>
        </w:tc>
        <w:tc>
          <w:tcPr>
            <w:tcW w:type="dxa" w:w="2160"/>
          </w:tcPr>
          <w:p>
            <w:r>
              <w:t>6.536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2208293553878.42</w:t>
            </w:r>
          </w:p>
        </w:tc>
        <w:tc>
          <w:tcPr>
            <w:tcW w:type="dxa" w:w="2160"/>
          </w:tcPr>
          <w:p>
            <w:r>
              <w:t>4.02408615746921</w:t>
            </w:r>
          </w:p>
        </w:tc>
        <w:tc>
          <w:tcPr>
            <w:tcW w:type="dxa" w:w="2160"/>
          </w:tcPr>
          <w:p>
            <w:r>
              <w:t>5.436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2292470078346.22</w:t>
            </w:r>
          </w:p>
        </w:tc>
        <w:tc>
          <w:tcPr>
            <w:tcW w:type="dxa" w:w="2160"/>
          </w:tcPr>
          <w:p>
            <w:r>
              <w:t>1.75542214874298</w:t>
            </w:r>
          </w:p>
        </w:tc>
        <w:tc>
          <w:tcPr>
            <w:tcW w:type="dxa" w:w="2160"/>
          </w:tcPr>
          <w:p>
            <w:r>
              <w:t>5.458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2059241589895.01</w:t>
            </w:r>
          </w:p>
        </w:tc>
        <w:tc>
          <w:tcPr>
            <w:tcW w:type="dxa" w:w="2160"/>
          </w:tcPr>
          <w:p>
            <w:r>
              <w:t>0.736267221765672</w:t>
            </w:r>
          </w:p>
        </w:tc>
        <w:tc>
          <w:tcPr>
            <w:tcW w:type="dxa" w:w="2160"/>
          </w:tcPr>
          <w:p>
            <w:r>
              <w:t>5.16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1363482182197.71</w:t>
            </w:r>
          </w:p>
        </w:tc>
        <w:tc>
          <w:tcPr>
            <w:tcW w:type="dxa" w:w="2160"/>
          </w:tcPr>
          <w:p>
            <w:r>
              <w:t>-1.97271922580408</w:t>
            </w:r>
          </w:p>
        </w:tc>
        <w:tc>
          <w:tcPr>
            <w:tcW w:type="dxa" w:w="2160"/>
          </w:tcPr>
          <w:p>
            <w:r>
              <w:t>5.571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1276786350881.14</w:t>
            </w:r>
          </w:p>
        </w:tc>
        <w:tc>
          <w:tcPr>
            <w:tcW w:type="dxa" w:w="2160"/>
          </w:tcPr>
          <w:p>
            <w:r>
              <w:t>0.193690071260534</w:t>
            </w:r>
          </w:p>
        </w:tc>
        <w:tc>
          <w:tcPr>
            <w:tcW w:type="dxa" w:w="2160"/>
          </w:tcPr>
          <w:p>
            <w:r>
              <w:t>5.559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1574199360089</w:t>
            </w:r>
          </w:p>
        </w:tc>
        <w:tc>
          <w:tcPr>
            <w:tcW w:type="dxa" w:w="2160"/>
          </w:tcPr>
          <w:p>
            <w:r>
              <w:t>1.82579006401834</w:t>
            </w:r>
          </w:p>
        </w:tc>
        <w:tc>
          <w:tcPr>
            <w:tcW w:type="dxa" w:w="2160"/>
          </w:tcPr>
          <w:p>
            <w:r>
              <w:t>5.212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1657328773461.31</w:t>
            </w:r>
          </w:p>
        </w:tc>
        <w:tc>
          <w:tcPr>
            <w:tcW w:type="dxa" w:w="2160"/>
          </w:tcPr>
          <w:p>
            <w:r>
              <w:t>2.80724541059601</w:t>
            </w:r>
          </w:p>
        </w:tc>
        <w:tc>
          <w:tcPr>
            <w:tcW w:type="dxa" w:w="2160"/>
          </w:tcPr>
          <w:p>
            <w:r>
              <w:t>4.846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1693115002708.32</w:t>
            </w:r>
          </w:p>
        </w:tc>
        <w:tc>
          <w:tcPr>
            <w:tcW w:type="dxa" w:w="2160"/>
          </w:tcPr>
          <w:p>
            <w:r>
              <w:t>2.19807571335009</w:t>
            </w:r>
          </w:p>
        </w:tc>
        <w:tc>
          <w:tcPr>
            <w:tcW w:type="dxa" w:w="2160"/>
          </w:tcPr>
          <w:p>
            <w:r>
              <w:t>4.496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1493075894362.14</w:t>
            </w:r>
          </w:p>
        </w:tc>
        <w:tc>
          <w:tcPr>
            <w:tcW w:type="dxa" w:w="2160"/>
          </w:tcPr>
          <w:p>
            <w:r>
              <w:t>-2.65365450102773</w:t>
            </w:r>
          </w:p>
        </w:tc>
        <w:tc>
          <w:tcPr>
            <w:tcW w:type="dxa" w:w="2160"/>
          </w:tcPr>
          <w:p>
            <w:r>
              <w:t>5.589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1843392293734.38</w:t>
            </w:r>
          </w:p>
        </w:tc>
        <w:tc>
          <w:tcPr>
            <w:tcW w:type="dxa" w:w="2160"/>
          </w:tcPr>
          <w:p>
            <w:r>
              <w:t>5.61429037578345</w:t>
            </w:r>
          </w:p>
        </w:tc>
        <w:tc>
          <w:tcPr>
            <w:tcW w:type="dxa" w:w="2160"/>
          </w:tcPr>
          <w:p>
            <w:r>
              <w:t>4.715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2266029240645.34</w:t>
            </w:r>
          </w:p>
        </w:tc>
        <w:tc>
          <w:tcPr>
            <w:tcW w:type="dxa" w:w="2160"/>
          </w:tcPr>
          <w:p>
            <w:r>
              <w:t>-2.06971152527731</w:t>
            </w:r>
          </w:p>
        </w:tc>
        <w:tc>
          <w:tcPr>
            <w:tcW w:type="dxa" w:w="2160"/>
          </w:tcPr>
          <w:p>
            <w:r>
              <w:t>3.867</w:t>
            </w:r>
          </w:p>
        </w:tc>
      </w:tr>
      <w:tr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2021421476035.42</w:t>
            </w:r>
          </w:p>
        </w:tc>
        <w:tc>
          <w:tcPr>
            <w:tcW w:type="dxa" w:w="2160"/>
          </w:tcPr>
          <w:p>
            <w:r>
              <w:t>3.60000000000001</w:t>
            </w:r>
          </w:p>
        </w:tc>
        <w:tc>
          <w:tcPr>
            <w:tcW w:type="dxa" w:w="2160"/>
          </w:tcPr>
          <w:p>
            <w:r>
              <w:t>3.325</w:t>
            </w:r>
          </w:p>
        </w:tc>
      </w:tr>
    </w:tbl>
    <w:p>
      <w:pPr>
        <w:jc w:val="center"/>
      </w:pPr>
      <w:r>
        <w:rPr>
          <w:rFonts w:ascii="Times New Roman" w:hAnsi="Times New Roman"/>
          <w:sz w:val="24"/>
        </w:rPr>
        <w:br/>
        <w:br/>
        <w:t>Проведем анализ изменения ВВП и безработицы в стране</w:t>
      </w:r>
    </w:p>
    <w:p>
      <w:pPr>
        <w:ind w:hanging="2880"/>
        <w:jc w:val="center"/>
      </w:pPr>
      <w:r>
        <w:drawing>
          <wp:inline xmlns:a="http://schemas.openxmlformats.org/drawingml/2006/main" xmlns:pic="http://schemas.openxmlformats.org/drawingml/2006/picture">
            <wp:extent cx="9144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Times New Roman" w:hAnsi="Times New Roman"/>
          <w:sz w:val="24"/>
        </w:rPr>
        <w:tab/>
        <w:t>Как видно из графиков, за рассматриваемый период ВВП достиг максимального значения в 2013 году, а безработица в 1998 году, а минимумы в 1999 и 2023 годах соответственно для ВВП и безработицы.</w:t>
      </w:r>
    </w:p>
    <w:p>
      <w:pPr>
        <w:jc w:val="left"/>
      </w:pPr>
      <w:r>
        <w:rPr>
          <w:rFonts w:ascii="Times New Roman" w:hAnsi="Times New Roman"/>
          <w:sz w:val="24"/>
        </w:rPr>
        <w:tab/>
        <w:t>Стоит предположить, что данные показатели имеют обратную пропорциональную зависимость, ведь когда одна кривая идет вниз, другая устремлена вверх.</w:t>
      </w:r>
    </w:p>
    <w:p>
      <w:pPr>
        <w:jc w:val="left"/>
      </w:pPr>
      <w:r>
        <w:rPr>
          <w:rFonts w:ascii="Times New Roman" w:hAnsi="Times New Roman"/>
          <w:sz w:val="24"/>
        </w:rPr>
        <w:tab/>
        <w:t>Проведем ывсе нужные рассчеты для коэффициентов b0, b1, и проверим значимость этих коэффициентов.</w:t>
      </w:r>
    </w:p>
    <w:p>
      <w:pPr>
        <w:jc w:val="left"/>
      </w:pPr>
      <w:r>
        <w:rPr>
          <w:rFonts w:ascii="Times New Roman" w:hAnsi="Times New Roman"/>
          <w:sz w:val="24"/>
        </w:rPr>
        <w:tab/>
        <w:t>b0 Статистически значима и равна 9.87633181714691</w:t>
      </w:r>
    </w:p>
    <w:p>
      <w:pPr>
        <w:jc w:val="left"/>
      </w:pPr>
      <w:r>
        <w:rPr>
          <w:rFonts w:ascii="Times New Roman" w:hAnsi="Times New Roman"/>
          <w:sz w:val="24"/>
        </w:rPr>
        <w:tab/>
        <w:t>b1 Статистически значима и равна -2.54065643359145E-12</w:t>
      </w:r>
    </w:p>
    <w:p>
      <w:pPr>
        <w:jc w:val="left"/>
      </w:pPr>
      <w:r>
        <w:rPr>
          <w:rFonts w:ascii="Times New Roman" w:hAnsi="Times New Roman"/>
          <w:sz w:val="24"/>
        </w:rPr>
        <w:tab/>
        <w:t xml:space="preserve">Посчитаем рассчетное значение коэффициента Фишера: </w:t>
        <w:br/>
        <w:br/>
        <w:tab/>
        <w:t xml:space="preserve"> F_расч = 34.045779701220965</w:t>
        <w:br/>
        <w:tab/>
        <w:t xml:space="preserve"> F_табл = 4.159615098031756</w:t>
        <w:br/>
        <w:br/>
        <w:tab/>
        <w:t>34.045779701220965&gt;4.159615098031756</w:t>
        <w:br/>
        <w:br/>
        <w:tab/>
        <w:t>H0 опровергнута, значит уравнение регрессии качественное</w:t>
      </w:r>
    </w:p>
    <w:p>
      <w:pPr>
        <w:jc w:val="left"/>
      </w:pPr>
      <w:r>
        <w:rPr>
          <w:rFonts w:ascii="Times New Roman" w:hAnsi="Times New Roman"/>
          <w:sz w:val="24"/>
        </w:rPr>
        <w:br/>
        <w:tab/>
        <w:t>Рассчитаемм с помощью эконометрических методов все нужные показатели и переведем все полученные данные в табличную структуру</w:t>
      </w:r>
    </w:p>
    <w:p>
      <w:pPr>
        <w:jc w:val="center"/>
      </w:pPr>
      <w:r>
        <w:rPr>
          <w:rFonts w:ascii="Times New Roman" w:hAnsi="Times New Roman"/>
          <w:sz w:val="24"/>
        </w:rPr>
        <w:br/>
        <w:t>Линейное уравнение парной регрессии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Параметр b0</w:t>
            </w:r>
          </w:p>
        </w:tc>
        <w:tc>
          <w:tcPr>
            <w:tcW w:type="dxa" w:w="4320"/>
          </w:tcPr>
          <w:p>
            <w:r>
              <w:t>9.87633181714691</w:t>
            </w:r>
          </w:p>
        </w:tc>
      </w:tr>
      <w:tr>
        <w:tc>
          <w:tcPr>
            <w:tcW w:type="dxa" w:w="4320"/>
          </w:tcPr>
          <w:p>
            <w:r>
              <w:t>Параметр b1</w:t>
            </w:r>
          </w:p>
        </w:tc>
        <w:tc>
          <w:tcPr>
            <w:tcW w:type="dxa" w:w="4320"/>
          </w:tcPr>
          <w:p>
            <w:r>
              <w:t>-2.54065643359145e-12</w:t>
            </w:r>
          </w:p>
        </w:tc>
      </w:tr>
      <w:tr>
        <w:tc>
          <w:tcPr>
            <w:tcW w:type="dxa" w:w="4320"/>
          </w:tcPr>
          <w:p>
            <w:r>
              <w:t>Коэффициент корреляции (r)</w:t>
            </w:r>
          </w:p>
        </w:tc>
        <w:tc>
          <w:tcPr>
            <w:tcW w:type="dxa" w:w="4320"/>
          </w:tcPr>
          <w:p>
            <w:r>
              <w:t>-0.7234725876414629</w:t>
            </w:r>
          </w:p>
        </w:tc>
      </w:tr>
      <w:tr>
        <w:tc>
          <w:tcPr>
            <w:tcW w:type="dxa" w:w="4320"/>
          </w:tcPr>
          <w:p>
            <w:r>
              <w:t>Коэффициент детерминации (r^2)</w:t>
            </w:r>
          </w:p>
        </w:tc>
        <w:tc>
          <w:tcPr>
            <w:tcW w:type="dxa" w:w="4320"/>
          </w:tcPr>
          <w:p>
            <w:r>
              <w:t>0.5234125850686343</w:t>
            </w:r>
          </w:p>
        </w:tc>
      </w:tr>
      <w:tr>
        <w:tc>
          <w:tcPr>
            <w:tcW w:type="dxa" w:w="4320"/>
          </w:tcPr>
          <w:p>
            <w:r>
              <w:t>Полученное уравнение</w:t>
            </w:r>
          </w:p>
        </w:tc>
        <w:tc>
          <w:tcPr>
            <w:tcW w:type="dxa" w:w="4320"/>
          </w:tcPr>
          <w:p>
            <w:r>
              <w:t>y = 9.87633181714691 - 2.54065643359145e-12x</w:t>
            </w:r>
          </w:p>
        </w:tc>
      </w:tr>
    </w:tbl>
    <w:p>
      <w:pPr>
        <w:jc w:val="center"/>
      </w:pPr>
      <w:r>
        <w:rPr>
          <w:rFonts w:ascii="Times New Roman" w:hAnsi="Times New Roman"/>
          <w:sz w:val="24"/>
        </w:rPr>
        <w:br/>
        <w:t>Проверка Стьюдента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Уровень значимости</w:t>
            </w:r>
          </w:p>
        </w:tc>
        <w:tc>
          <w:tcPr>
            <w:tcW w:type="dxa" w:w="4320"/>
          </w:tcPr>
          <w:p>
            <w:r>
              <w:t>0.95</w:t>
            </w:r>
          </w:p>
        </w:tc>
      </w:tr>
      <w:tr>
        <w:tc>
          <w:tcPr>
            <w:tcW w:type="dxa" w:w="4320"/>
          </w:tcPr>
          <w:p>
            <w:r>
              <w:t>Число степеней свободы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Критическое значение Стьюдента</w:t>
            </w:r>
          </w:p>
        </w:tc>
        <w:tc>
          <w:tcPr>
            <w:tcW w:type="dxa" w:w="4320"/>
          </w:tcPr>
          <w:p>
            <w:r>
              <w:t>2.039513446396408</w:t>
            </w:r>
          </w:p>
        </w:tc>
      </w:tr>
      <w:tr>
        <w:tc>
          <w:tcPr>
            <w:tcW w:type="dxa" w:w="4320"/>
          </w:tcPr>
          <w:p>
            <w:r>
              <w:t>t-критерий (b0)</w:t>
            </w:r>
          </w:p>
        </w:tc>
        <w:tc>
          <w:tcPr>
            <w:tcW w:type="dxa" w:w="4320"/>
          </w:tcPr>
          <w:p>
            <w:r>
              <w:t>11.9096508242394</w:t>
            </w:r>
          </w:p>
        </w:tc>
      </w:tr>
      <w:tr>
        <w:tc>
          <w:tcPr>
            <w:tcW w:type="dxa" w:w="4320"/>
          </w:tcPr>
          <w:p>
            <w:r>
              <w:t>t-критерий (b1)</w:t>
            </w:r>
          </w:p>
        </w:tc>
        <w:tc>
          <w:tcPr>
            <w:tcW w:type="dxa" w:w="4320"/>
          </w:tcPr>
          <w:p>
            <w:r>
              <w:t>-4.02812489095455</w:t>
            </w:r>
          </w:p>
        </w:tc>
      </w:tr>
    </w:tbl>
    <w:p>
      <w:pPr>
        <w:jc w:val="center"/>
      </w:pPr>
      <w:r>
        <w:rPr>
          <w:rFonts w:ascii="Times New Roman" w:hAnsi="Times New Roman"/>
          <w:sz w:val="24"/>
        </w:rPr>
        <w:br/>
        <w:t>Проверка Фишера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Уровень значимости</w:t>
            </w:r>
          </w:p>
        </w:tc>
        <w:tc>
          <w:tcPr>
            <w:tcW w:type="dxa" w:w="4320"/>
          </w:tcPr>
          <w:p>
            <w:r>
              <w:t>0.95</w:t>
            </w:r>
          </w:p>
        </w:tc>
      </w:tr>
      <w:tr>
        <w:tc>
          <w:tcPr>
            <w:tcW w:type="dxa" w:w="4320"/>
          </w:tcPr>
          <w:p>
            <w:r>
              <w:t>Число степеней свободы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Критическое значение Фишера</w:t>
            </w:r>
          </w:p>
        </w:tc>
        <w:tc>
          <w:tcPr>
            <w:tcW w:type="dxa" w:w="4320"/>
          </w:tcPr>
          <w:p>
            <w:r>
              <w:t>4.159615098031756</w:t>
            </w:r>
          </w:p>
        </w:tc>
      </w:tr>
      <w:tr>
        <w:tc>
          <w:tcPr>
            <w:tcW w:type="dxa" w:w="4320"/>
          </w:tcPr>
          <w:p>
            <w:r>
              <w:t>Полученное значение Фишера</w:t>
            </w:r>
          </w:p>
        </w:tc>
        <w:tc>
          <w:tcPr>
            <w:tcW w:type="dxa" w:w="4320"/>
          </w:tcPr>
          <w:p>
            <w:r>
              <w:t>34.04577970122097</w:t>
            </w:r>
          </w:p>
        </w:tc>
      </w:tr>
    </w:tbl>
    <w:p>
      <w:pPr>
        <w:jc w:val="left"/>
      </w:pPr>
      <w:r>
        <w:rPr>
          <w:rFonts w:ascii="Times New Roman" w:hAnsi="Times New Roman"/>
          <w:sz w:val="24"/>
        </w:rPr>
        <w:br/>
        <w:t xml:space="preserve">    </w:t>
        <w:tab/>
        <w:t>Построенное уравнение парной регрессии является статистически значимым, о чем свидетельствует показатель средней ошибки аппроксимации 5.277657132697434.</w:t>
        <w:br/>
        <w:t xml:space="preserve">    </w:t>
        <w:br/>
        <w:tab/>
        <w:t>Превышение значения Фишера над критическим говорит о том, что с 95 % вероятностью взаимосвязь между факторами не случайна и надежна.</w:t>
        <w:br/>
        <w:t xml:space="preserve">    </w:t>
        <w:br/>
        <w:tab/>
        <w:t xml:space="preserve">Проверка Стьюдента определила, что среди параметров уравнения, «b0» является статистически значимым, модуль t-критерия параметра «b1» тоже выше критического значения, поэтому он является статистически значимым.  </w:t>
        <w:br/>
        <w:t xml:space="preserve">    </w:t>
        <w:br/>
        <w:tab/>
        <w:t xml:space="preserve">Отрицательная величина коэффициента корреляции -0.7234725876414629 подтверждает тесную зависимость между факторами.  </w:t>
        <w:br/>
        <w:t xml:space="preserve">    </w:t>
        <w:br/>
        <w:tab/>
        <w:t xml:space="preserve">На рисунке отражена регрессионная зависимость между ВВП и безработицей, которые отмечены на осях по возрастанию, а также прямая уравнения регрессии: </w:t>
        <w:br/>
        <w:t xml:space="preserve">    </w:t>
        <w:br/>
        <w:tab/>
        <w:t>Формула регрессии:</w:t>
        <w:br/>
        <w:t xml:space="preserve">    </w:t>
        <w:br/>
        <w:tab/>
        <w:t>y = 9.87633181714691 - 2.54065643359145e-12x</w:t>
        <w:br/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Times New Roman" w:hAnsi="Times New Roman"/>
          <w:sz w:val="24"/>
        </w:rPr>
        <w:br/>
        <w:t xml:space="preserve">    </w:t>
        <w:br/>
        <w:tab/>
        <w:t>Данный рисунок графически подтверждает обратную обратную зависимость между исследуемыми факторами.</w:t>
        <w:br/>
        <w:t xml:space="preserve">    </w:t>
        <w:br/>
        <w:br/>
        <w:tab/>
        <w:t>А. Оукен определил следующую зависимость:</w:t>
        <w:br/>
        <w:t xml:space="preserve">    </w:t>
        <w:br/>
        <w:tab/>
        <w:t xml:space="preserve">Ut - Ut-1= -k (TВВП - ВВПнормальный) (1)  </w:t>
        <w:br/>
        <w:t xml:space="preserve">    </w:t>
        <w:br/>
        <w:tab/>
        <w:t>• Ut – уровень безработицы в отчетный год анализируемого периода (англ. Unemployment – безработица);</w:t>
        <w:br/>
        <w:t xml:space="preserve">    </w:t>
        <w:br/>
        <w:tab/>
        <w:t>• Ut-1 – уровень безработицы в базовый год анализируемого периода;</w:t>
        <w:br/>
        <w:t xml:space="preserve">    </w:t>
        <w:br/>
        <w:tab/>
        <w:t>• TВВП – темп роста ВВП за исследуемый период;</w:t>
        <w:br/>
        <w:t xml:space="preserve">    </w:t>
        <w:br/>
        <w:tab/>
        <w:t>• ВВП нормальный – темп роста ВВП, при котором уровень безработицы остается неизменным;</w:t>
        <w:br/>
        <w:t xml:space="preserve">    </w:t>
        <w:br/>
        <w:br/>
        <w:tab/>
        <w:t>Перейдем к математической оценке закона Оукена. Расчет коэффициента Оукена будет осуществляться по формуле:</w:t>
        <w:br/>
        <w:t xml:space="preserve">    </w:t>
        <w:br/>
        <w:br/>
        <w:tab/>
        <w:t>k = (-1) * (Ut - Ut-1) / (TВВП - ВВПнормальный)</w:t>
        <w:br/>
        <w:t xml:space="preserve">    </w:t>
        <w:br/>
        <w:br/>
        <w:tab/>
        <w:t xml:space="preserve">Составим вспомогательную таблицу для расчета коэффициента Оукена для каждого года. Рассчитаем темп прироста ВВП, как отношение показателя текущего года к предыдущему в процентном выражении, то же для абсолютного отклонения безработицы. Показатель нормального ВВП примем равным 2,5 %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GDP</w:t>
            </w:r>
          </w:p>
        </w:tc>
        <w:tc>
          <w:tcPr>
            <w:tcW w:type="dxa" w:w="1440"/>
          </w:tcPr>
          <w:p>
            <w:r>
              <w:t>GDP growth (annual %)</w:t>
            </w:r>
          </w:p>
        </w:tc>
        <w:tc>
          <w:tcPr>
            <w:tcW w:type="dxa" w:w="1440"/>
          </w:tcPr>
          <w:p>
            <w:r>
              <w:t>Unemployment rate (%)</w:t>
            </w:r>
          </w:p>
        </w:tc>
        <w:tc>
          <w:tcPr>
            <w:tcW w:type="dxa" w:w="1440"/>
          </w:tcPr>
          <w:p>
            <w:r>
              <w:t>ВВП нормальный, %</w:t>
            </w:r>
          </w:p>
        </w:tc>
        <w:tc>
          <w:tcPr>
            <w:tcW w:type="dxa" w:w="1440"/>
          </w:tcPr>
          <w:p>
            <w:r>
              <w:t>Oyken</w:t>
            </w:r>
          </w:p>
        </w:tc>
      </w:tr>
      <w:tr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1440"/>
          </w:tcPr>
          <w:p>
            <w:r>
              <w:t>517962962962.963</w:t>
            </w:r>
          </w:p>
        </w:tc>
        <w:tc>
          <w:tcPr>
            <w:tcW w:type="dxa" w:w="1440"/>
          </w:tcPr>
          <w:p>
            <w:r>
              <w:t>-5.04693945142462</w:t>
            </w:r>
          </w:p>
        </w:tc>
        <w:tc>
          <w:tcPr>
            <w:tcW w:type="dxa" w:w="1440"/>
          </w:tcPr>
          <w:p>
            <w:r>
              <w:t>5.133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1440"/>
          </w:tcPr>
          <w:p>
            <w:r>
              <w:t>460290556900.726</w:t>
            </w:r>
          </w:p>
        </w:tc>
        <w:tc>
          <w:tcPr>
            <w:tcW w:type="dxa" w:w="1440"/>
          </w:tcPr>
          <w:p>
            <w:r>
              <w:t>-14.5310737729264</w:t>
            </w:r>
          </w:p>
        </w:tc>
        <w:tc>
          <w:tcPr>
            <w:tcW w:type="dxa" w:w="1440"/>
          </w:tcPr>
          <w:p>
            <w:r>
              <w:t>5.181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0.002818377786390878</w:t>
            </w:r>
          </w:p>
        </w:tc>
      </w:tr>
      <w:tr>
        <w:tc>
          <w:tcPr>
            <w:tcW w:type="dxa" w:w="1440"/>
          </w:tcPr>
          <w:p>
            <w:r>
              <w:t>1993</w:t>
            </w:r>
          </w:p>
        </w:tc>
        <w:tc>
          <w:tcPr>
            <w:tcW w:type="dxa" w:w="1440"/>
          </w:tcPr>
          <w:p>
            <w:r>
              <w:t>435083713850.837</w:t>
            </w:r>
          </w:p>
        </w:tc>
        <w:tc>
          <w:tcPr>
            <w:tcW w:type="dxa" w:w="1440"/>
          </w:tcPr>
          <w:p>
            <w:r>
              <w:t>-8.66854034260423</w:t>
            </w:r>
          </w:p>
        </w:tc>
        <w:tc>
          <w:tcPr>
            <w:tcW w:type="dxa" w:w="1440"/>
          </w:tcPr>
          <w:p>
            <w:r>
              <w:t>5.883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0.06285512506250308</w:t>
            </w:r>
          </w:p>
        </w:tc>
      </w:tr>
      <w:tr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1440"/>
          </w:tcPr>
          <w:p>
            <w:r>
              <w:t>395077301248.464</w:t>
            </w:r>
          </w:p>
        </w:tc>
        <w:tc>
          <w:tcPr>
            <w:tcW w:type="dxa" w:w="1440"/>
          </w:tcPr>
          <w:p>
            <w:r>
              <w:t>-12.5697559802151</w:t>
            </w:r>
          </w:p>
        </w:tc>
        <w:tc>
          <w:tcPr>
            <w:tcW w:type="dxa" w:w="1440"/>
          </w:tcPr>
          <w:p>
            <w:r>
              <w:t>8.131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0.1491729529629658</w:t>
            </w:r>
          </w:p>
        </w:tc>
      </w:tr>
      <w:tr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1440"/>
          </w:tcPr>
          <w:p>
            <w:r>
              <w:t>395537185734.854</w:t>
            </w:r>
          </w:p>
        </w:tc>
        <w:tc>
          <w:tcPr>
            <w:tcW w:type="dxa" w:w="1440"/>
          </w:tcPr>
          <w:p>
            <w:r>
              <w:t>-4.1435284052602</w:t>
            </w:r>
          </w:p>
        </w:tc>
        <w:tc>
          <w:tcPr>
            <w:tcW w:type="dxa" w:w="1440"/>
          </w:tcPr>
          <w:p>
            <w:r>
              <w:t>9.449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0.1983885549366262</w:t>
            </w:r>
          </w:p>
        </w:tc>
      </w:tr>
      <w:tr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1440"/>
          </w:tcPr>
          <w:p>
            <w:r>
              <w:t>391724890744.498</w:t>
            </w:r>
          </w:p>
        </w:tc>
        <w:tc>
          <w:tcPr>
            <w:tcW w:type="dxa" w:w="1440"/>
          </w:tcPr>
          <w:p>
            <w:r>
              <w:t>-3.7550694383594</w:t>
            </w:r>
          </w:p>
        </w:tc>
        <w:tc>
          <w:tcPr>
            <w:tcW w:type="dxa" w:w="1440"/>
          </w:tcPr>
          <w:p>
            <w:r>
              <w:t>9.665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0.03453199075223256</w:t>
            </w:r>
          </w:p>
        </w:tc>
      </w:tr>
      <w:tr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1440"/>
          </w:tcPr>
          <w:p>
            <w:r>
              <w:t>404928954191.876</w:t>
            </w:r>
          </w:p>
        </w:tc>
        <w:tc>
          <w:tcPr>
            <w:tcW w:type="dxa" w:w="1440"/>
          </w:tcPr>
          <w:p>
            <w:r>
              <w:t>1.3999158052963</w:t>
            </w:r>
          </w:p>
        </w:tc>
        <w:tc>
          <w:tcPr>
            <w:tcW w:type="dxa" w:w="1440"/>
          </w:tcPr>
          <w:p>
            <w:r>
              <w:t>11.813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1.952577821171724</w:t>
            </w:r>
          </w:p>
        </w:tc>
      </w:tr>
      <w:tr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1440"/>
          </w:tcPr>
          <w:p>
            <w:r>
              <w:t>270955486862.442</w:t>
            </w:r>
          </w:p>
        </w:tc>
        <w:tc>
          <w:tcPr>
            <w:tcW w:type="dxa" w:w="1440"/>
          </w:tcPr>
          <w:p>
            <w:r>
              <w:t>-5.2999616266239</w:t>
            </w:r>
          </w:p>
        </w:tc>
        <w:tc>
          <w:tcPr>
            <w:tcW w:type="dxa" w:w="1440"/>
          </w:tcPr>
          <w:p>
            <w:r>
              <w:t>13.261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0.1856419389369156</w:t>
            </w:r>
          </w:p>
        </w:tc>
      </w:tr>
      <w:tr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1440"/>
          </w:tcPr>
          <w:p>
            <w:r>
              <w:t>195907128350.934</w:t>
            </w:r>
          </w:p>
        </w:tc>
        <w:tc>
          <w:tcPr>
            <w:tcW w:type="dxa" w:w="1440"/>
          </w:tcPr>
          <w:p>
            <w:r>
              <w:t>6.39991469144101</w:t>
            </w:r>
          </w:p>
        </w:tc>
        <w:tc>
          <w:tcPr>
            <w:tcW w:type="dxa" w:w="1440"/>
          </w:tcPr>
          <w:p>
            <w:r>
              <w:t>13.036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0.05769356968084413</w:t>
            </w:r>
          </w:p>
        </w:tc>
      </w:tr>
      <w:tr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1440"/>
          </w:tcPr>
          <w:p>
            <w:r>
              <w:t>259710142196.943</w:t>
            </w:r>
          </w:p>
        </w:tc>
        <w:tc>
          <w:tcPr>
            <w:tcW w:type="dxa" w:w="1440"/>
          </w:tcPr>
          <w:p>
            <w:r>
              <w:t>10.0000668136515</w:t>
            </w:r>
          </w:p>
        </w:tc>
        <w:tc>
          <w:tcPr>
            <w:tcW w:type="dxa" w:w="1440"/>
          </w:tcPr>
          <w:p>
            <w:r>
              <w:t>10.581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0.3273304173146096</w:t>
            </w:r>
          </w:p>
        </w:tc>
      </w:tr>
      <w:tr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1440"/>
          </w:tcPr>
          <w:p>
            <w:r>
              <w:t>306602070620.5</w:t>
            </w:r>
          </w:p>
        </w:tc>
        <w:tc>
          <w:tcPr>
            <w:tcW w:type="dxa" w:w="1440"/>
          </w:tcPr>
          <w:p>
            <w:r>
              <w:t>5.10005122572568</w:t>
            </w:r>
          </w:p>
        </w:tc>
        <w:tc>
          <w:tcPr>
            <w:tcW w:type="dxa" w:w="1440"/>
          </w:tcPr>
          <w:p>
            <w:r>
              <w:t>8.978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0.616526314612359</w:t>
            </w:r>
          </w:p>
        </w:tc>
      </w:tr>
      <w:tr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1440"/>
          </w:tcPr>
          <w:p>
            <w:r>
              <w:t>345470494417.863</w:t>
            </w:r>
          </w:p>
        </w:tc>
        <w:tc>
          <w:tcPr>
            <w:tcW w:type="dxa" w:w="1440"/>
          </w:tcPr>
          <w:p>
            <w:r>
              <w:t>4.69999190914258</w:t>
            </w:r>
          </w:p>
        </w:tc>
        <w:tc>
          <w:tcPr>
            <w:tcW w:type="dxa" w:w="1440"/>
          </w:tcPr>
          <w:p>
            <w:r>
              <w:t>7.875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0.5013654802166435</w:t>
            </w:r>
          </w:p>
        </w:tc>
      </w:tr>
      <w:tr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1440"/>
          </w:tcPr>
          <w:p>
            <w:r>
              <w:t>430347420184.885</w:t>
            </w:r>
          </w:p>
        </w:tc>
        <w:tc>
          <w:tcPr>
            <w:tcW w:type="dxa" w:w="1440"/>
          </w:tcPr>
          <w:p>
            <w:r>
              <w:t>7.29995234528189</w:t>
            </w:r>
          </w:p>
        </w:tc>
        <w:tc>
          <w:tcPr>
            <w:tcW w:type="dxa" w:w="1440"/>
          </w:tcPr>
          <w:p>
            <w:r>
              <w:t>8.21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-0.069792359569838</w:t>
            </w:r>
          </w:p>
        </w:tc>
      </w:tr>
      <w:tr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1440"/>
          </w:tcPr>
          <w:p>
            <w:r>
              <w:t>591016690732.385</w:t>
            </w:r>
          </w:p>
        </w:tc>
        <w:tc>
          <w:tcPr>
            <w:tcW w:type="dxa" w:w="1440"/>
          </w:tcPr>
          <w:p>
            <w:r>
              <w:t>7.19994786954857</w:t>
            </w:r>
          </w:p>
        </w:tc>
        <w:tc>
          <w:tcPr>
            <w:tcW w:type="dxa" w:w="1440"/>
          </w:tcPr>
          <w:p>
            <w:r>
              <w:t>7.763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0.09510743787099395</w:t>
            </w:r>
          </w:p>
        </w:tc>
      </w:tr>
      <w:tr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1440"/>
          </w:tcPr>
          <w:p>
            <w:r>
              <w:t>764015973481.11</w:t>
            </w:r>
          </w:p>
        </w:tc>
        <w:tc>
          <w:tcPr>
            <w:tcW w:type="dxa" w:w="1440"/>
          </w:tcPr>
          <w:p>
            <w:r>
              <w:t>6.39996544799469</w:t>
            </w:r>
          </w:p>
        </w:tc>
        <w:tc>
          <w:tcPr>
            <w:tcW w:type="dxa" w:w="1440"/>
          </w:tcPr>
          <w:p>
            <w:r>
              <w:t>7.124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0.1638476054521369</w:t>
            </w:r>
          </w:p>
        </w:tc>
      </w:tr>
      <w:tr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1440"/>
          </w:tcPr>
          <w:p>
            <w:r>
              <w:t>989932071352.543</w:t>
            </w:r>
          </w:p>
        </w:tc>
        <w:tc>
          <w:tcPr>
            <w:tcW w:type="dxa" w:w="1440"/>
          </w:tcPr>
          <w:p>
            <w:r>
              <w:t>8.20006825456321</w:t>
            </w:r>
          </w:p>
        </w:tc>
        <w:tc>
          <w:tcPr>
            <w:tcW w:type="dxa" w:w="1440"/>
          </w:tcPr>
          <w:p>
            <w:r>
              <w:t>7.055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0.0121051182053411</w:t>
            </w:r>
          </w:p>
        </w:tc>
      </w:tr>
      <w:tr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1440"/>
          </w:tcPr>
          <w:p>
            <w:r>
              <w:t>1299703478481.65</w:t>
            </w:r>
          </w:p>
        </w:tc>
        <w:tc>
          <w:tcPr>
            <w:tcW w:type="dxa" w:w="1440"/>
          </w:tcPr>
          <w:p>
            <w:r>
              <w:t>8.49997776916511</w:t>
            </w:r>
          </w:p>
        </w:tc>
        <w:tc>
          <w:tcPr>
            <w:tcW w:type="dxa" w:w="1440"/>
          </w:tcPr>
          <w:p>
            <w:r>
              <w:t>6.002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0.1755006502543298</w:t>
            </w:r>
          </w:p>
        </w:tc>
      </w:tr>
      <w:tr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1440"/>
          </w:tcPr>
          <w:p>
            <w:r>
              <w:t>1660848058303.11</w:t>
            </w:r>
          </w:p>
        </w:tc>
        <w:tc>
          <w:tcPr>
            <w:tcW w:type="dxa" w:w="1440"/>
          </w:tcPr>
          <w:p>
            <w:r>
              <w:t>5.19996926404957</w:t>
            </w:r>
          </w:p>
        </w:tc>
        <w:tc>
          <w:tcPr>
            <w:tcW w:type="dxa" w:w="1440"/>
          </w:tcPr>
          <w:p>
            <w:r>
              <w:t>6.205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-0.07518604107941923</w:t>
            </w:r>
          </w:p>
        </w:tc>
      </w:tr>
      <w:tr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1440"/>
          </w:tcPr>
          <w:p>
            <w:r>
              <w:t>1222645900055.7</w:t>
            </w:r>
          </w:p>
        </w:tc>
        <w:tc>
          <w:tcPr>
            <w:tcW w:type="dxa" w:w="1440"/>
          </w:tcPr>
          <w:p>
            <w:r>
              <w:t>-7.79999391271275</w:t>
            </w:r>
          </w:p>
        </w:tc>
        <w:tc>
          <w:tcPr>
            <w:tcW w:type="dxa" w:w="1440"/>
          </w:tcPr>
          <w:p>
            <w:r>
              <w:t>8.301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0.2034952658965182</w:t>
            </w:r>
          </w:p>
        </w:tc>
      </w:tr>
      <w:tr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1440"/>
          </w:tcPr>
          <w:p>
            <w:r>
              <w:t>1524916715223.95</w:t>
            </w:r>
          </w:p>
        </w:tc>
        <w:tc>
          <w:tcPr>
            <w:tcW w:type="dxa" w:w="1440"/>
          </w:tcPr>
          <w:p>
            <w:r>
              <w:t>4.49999999920672</w:t>
            </w:r>
          </w:p>
        </w:tc>
        <w:tc>
          <w:tcPr>
            <w:tcW w:type="dxa" w:w="1440"/>
          </w:tcPr>
          <w:p>
            <w:r>
              <w:t>7.369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0.4660000001848345</w:t>
            </w:r>
          </w:p>
        </w:tc>
      </w:tr>
      <w:tr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1440"/>
          </w:tcPr>
          <w:p>
            <w:r>
              <w:t>2045922753398.04</w:t>
            </w:r>
          </w:p>
        </w:tc>
        <w:tc>
          <w:tcPr>
            <w:tcW w:type="dxa" w:w="1440"/>
          </w:tcPr>
          <w:p>
            <w:r>
              <w:t>4.30002918567749</w:t>
            </w:r>
          </w:p>
        </w:tc>
        <w:tc>
          <w:tcPr>
            <w:tcW w:type="dxa" w:w="1440"/>
          </w:tcPr>
          <w:p>
            <w:r>
              <w:t>6.536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0.4627702742977904</w:t>
            </w:r>
          </w:p>
        </w:tc>
      </w:tr>
      <w:tr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1440"/>
          </w:tcPr>
          <w:p>
            <w:r>
              <w:t>2208293553878.42</w:t>
            </w:r>
          </w:p>
        </w:tc>
        <w:tc>
          <w:tcPr>
            <w:tcW w:type="dxa" w:w="1440"/>
          </w:tcPr>
          <w:p>
            <w:r>
              <w:t>4.02408615746921</w:t>
            </w:r>
          </w:p>
        </w:tc>
        <w:tc>
          <w:tcPr>
            <w:tcW w:type="dxa" w:w="1440"/>
          </w:tcPr>
          <w:p>
            <w:r>
              <w:t>5.436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0.7217439739932959</w:t>
            </w:r>
          </w:p>
        </w:tc>
      </w:tr>
      <w:tr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1440"/>
          </w:tcPr>
          <w:p>
            <w:r>
              <w:t>2292470078346.22</w:t>
            </w:r>
          </w:p>
        </w:tc>
        <w:tc>
          <w:tcPr>
            <w:tcW w:type="dxa" w:w="1440"/>
          </w:tcPr>
          <w:p>
            <w:r>
              <w:t>1.75542214874298</w:t>
            </w:r>
          </w:p>
        </w:tc>
        <w:tc>
          <w:tcPr>
            <w:tcW w:type="dxa" w:w="1440"/>
          </w:tcPr>
          <w:p>
            <w:r>
              <w:t>5.458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0.02954694389963271</w:t>
            </w:r>
          </w:p>
        </w:tc>
      </w:tr>
      <w:tr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1440"/>
          </w:tcPr>
          <w:p>
            <w:r>
              <w:t>2059241589895.01</w:t>
            </w:r>
          </w:p>
        </w:tc>
        <w:tc>
          <w:tcPr>
            <w:tcW w:type="dxa" w:w="1440"/>
          </w:tcPr>
          <w:p>
            <w:r>
              <w:t>0.736267221765672</w:t>
            </w:r>
          </w:p>
        </w:tc>
        <w:tc>
          <w:tcPr>
            <w:tcW w:type="dxa" w:w="1440"/>
          </w:tcPr>
          <w:p>
            <w:r>
              <w:t>5.16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-0.1689598354566658</w:t>
            </w:r>
          </w:p>
        </w:tc>
      </w:tr>
      <w:tr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1440"/>
          </w:tcPr>
          <w:p>
            <w:r>
              <w:t>1363482182197.71</w:t>
            </w:r>
          </w:p>
        </w:tc>
        <w:tc>
          <w:tcPr>
            <w:tcW w:type="dxa" w:w="1440"/>
          </w:tcPr>
          <w:p>
            <w:r>
              <w:t>-1.97271922580408</w:t>
            </w:r>
          </w:p>
        </w:tc>
        <w:tc>
          <w:tcPr>
            <w:tcW w:type="dxa" w:w="1440"/>
          </w:tcPr>
          <w:p>
            <w:r>
              <w:t>5.571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0.09189040922328684</w:t>
            </w:r>
          </w:p>
        </w:tc>
      </w:tr>
      <w:tr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1440"/>
          </w:tcPr>
          <w:p>
            <w:r>
              <w:t>1276786350881.14</w:t>
            </w:r>
          </w:p>
        </w:tc>
        <w:tc>
          <w:tcPr>
            <w:tcW w:type="dxa" w:w="1440"/>
          </w:tcPr>
          <w:p>
            <w:r>
              <w:t>0.193690071260534</w:t>
            </w:r>
          </w:p>
        </w:tc>
        <w:tc>
          <w:tcPr>
            <w:tcW w:type="dxa" w:w="1440"/>
          </w:tcPr>
          <w:p>
            <w:r>
              <w:t>5.559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-0.005203116827649557</w:t>
            </w:r>
          </w:p>
        </w:tc>
      </w:tr>
      <w:tr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1440"/>
          </w:tcPr>
          <w:p>
            <w:r>
              <w:t>1574199360089</w:t>
            </w:r>
          </w:p>
        </w:tc>
        <w:tc>
          <w:tcPr>
            <w:tcW w:type="dxa" w:w="1440"/>
          </w:tcPr>
          <w:p>
            <w:r>
              <w:t>1.82579006401834</w:t>
            </w:r>
          </w:p>
        </w:tc>
        <w:tc>
          <w:tcPr>
            <w:tcW w:type="dxa" w:w="1440"/>
          </w:tcPr>
          <w:p>
            <w:r>
              <w:t>5.212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-0.5146764849953792</w:t>
            </w:r>
          </w:p>
        </w:tc>
      </w:tr>
      <w:tr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1440"/>
          </w:tcPr>
          <w:p>
            <w:r>
              <w:t>1657328773461.31</w:t>
            </w:r>
          </w:p>
        </w:tc>
        <w:tc>
          <w:tcPr>
            <w:tcW w:type="dxa" w:w="1440"/>
          </w:tcPr>
          <w:p>
            <w:r>
              <w:t>2.80724541059601</w:t>
            </w:r>
          </w:p>
        </w:tc>
        <w:tc>
          <w:tcPr>
            <w:tcW w:type="dxa" w:w="1440"/>
          </w:tcPr>
          <w:p>
            <w:r>
              <w:t>4.846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1.191230161225239</w:t>
            </w:r>
          </w:p>
        </w:tc>
      </w:tr>
      <w:tr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1693115002708.32</w:t>
            </w:r>
          </w:p>
        </w:tc>
        <w:tc>
          <w:tcPr>
            <w:tcW w:type="dxa" w:w="1440"/>
          </w:tcPr>
          <w:p>
            <w:r>
              <w:t>2.19807571335009</w:t>
            </w:r>
          </w:p>
        </w:tc>
        <w:tc>
          <w:tcPr>
            <w:tcW w:type="dxa" w:w="1440"/>
          </w:tcPr>
          <w:p>
            <w:r>
              <w:t>4.496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-1.159231024054169</w:t>
            </w:r>
          </w:p>
        </w:tc>
      </w:tr>
      <w:tr>
        <w:tc>
          <w:tcPr>
            <w:tcW w:type="dxa" w:w="1440"/>
          </w:tcPr>
          <w:p>
            <w:r>
              <w:t>2020</w:t>
            </w:r>
          </w:p>
        </w:tc>
        <w:tc>
          <w:tcPr>
            <w:tcW w:type="dxa" w:w="1440"/>
          </w:tcPr>
          <w:p>
            <w:r>
              <w:t>1493075894362.14</w:t>
            </w:r>
          </w:p>
        </w:tc>
        <w:tc>
          <w:tcPr>
            <w:tcW w:type="dxa" w:w="1440"/>
          </w:tcPr>
          <w:p>
            <w:r>
              <w:t>-2.65365450102773</w:t>
            </w:r>
          </w:p>
        </w:tc>
        <w:tc>
          <w:tcPr>
            <w:tcW w:type="dxa" w:w="1440"/>
          </w:tcPr>
          <w:p>
            <w:r>
              <w:t>5.589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0.2120825134440107</w:t>
            </w:r>
          </w:p>
        </w:tc>
      </w:tr>
      <w:tr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1440"/>
          </w:tcPr>
          <w:p>
            <w:r>
              <w:t>1843392293734.38</w:t>
            </w:r>
          </w:p>
        </w:tc>
        <w:tc>
          <w:tcPr>
            <w:tcW w:type="dxa" w:w="1440"/>
          </w:tcPr>
          <w:p>
            <w:r>
              <w:t>5.61429037578345</w:t>
            </w:r>
          </w:p>
        </w:tc>
        <w:tc>
          <w:tcPr>
            <w:tcW w:type="dxa" w:w="1440"/>
          </w:tcPr>
          <w:p>
            <w:r>
              <w:t>4.715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0.2806417817671005</w:t>
            </w:r>
          </w:p>
        </w:tc>
      </w:tr>
      <w:tr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1440"/>
          </w:tcPr>
          <w:p>
            <w:r>
              <w:t>2266029240645.34</w:t>
            </w:r>
          </w:p>
        </w:tc>
        <w:tc>
          <w:tcPr>
            <w:tcW w:type="dxa" w:w="1440"/>
          </w:tcPr>
          <w:p>
            <w:r>
              <w:t>-2.06971152527731</w:t>
            </w:r>
          </w:p>
        </w:tc>
        <w:tc>
          <w:tcPr>
            <w:tcW w:type="dxa" w:w="1440"/>
          </w:tcPr>
          <w:p>
            <w:r>
              <w:t>3.867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-0.1855697006932051</w:t>
            </w:r>
          </w:p>
        </w:tc>
      </w:tr>
      <w:tr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1440"/>
          </w:tcPr>
          <w:p>
            <w:r>
              <w:t>2021421476035.42</w:t>
            </w:r>
          </w:p>
        </w:tc>
        <w:tc>
          <w:tcPr>
            <w:tcW w:type="dxa" w:w="1440"/>
          </w:tcPr>
          <w:p>
            <w:r>
              <w:t>3.60000000000001</w:t>
            </w:r>
          </w:p>
        </w:tc>
        <w:tc>
          <w:tcPr>
            <w:tcW w:type="dxa" w:w="1440"/>
          </w:tcPr>
          <w:p>
            <w:r>
              <w:t>3.325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0.4927272727272681</w:t>
            </w:r>
          </w:p>
        </w:tc>
      </w:tr>
    </w:tbl>
    <w:p>
      <w:pPr>
        <w:jc w:val="left"/>
      </w:pPr>
      <w:r>
        <w:rPr>
          <w:rFonts w:ascii="Times New Roman" w:hAnsi="Times New Roman"/>
          <w:sz w:val="24"/>
        </w:rPr>
        <w:br/>
        <w:t xml:space="preserve">    </w:t>
        <w:br/>
        <w:br/>
        <w:tab/>
        <w:t>Теперь построрим график зависимости коэффициента Оукена (синия линия) от времени. Так же нанесем на график средний за 1991-2023 коеффицент Оукена (равный 0.19724161785452324, красная линия), и линию нулевого коэффициенита оукена(почти прозрачная линия голубого цвета)</w:t>
        <w:br/>
      </w:r>
    </w:p>
    <w:p>
      <w:pPr>
        <w:ind w:hanging="2880"/>
        <w:jc w:val="center"/>
      </w:pPr>
      <w:r>
        <w:drawing>
          <wp:inline xmlns:a="http://schemas.openxmlformats.org/drawingml/2006/main" xmlns:pic="http://schemas.openxmlformats.org/drawingml/2006/picture">
            <wp:extent cx="91440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Times New Roman" w:hAnsi="Times New Roman"/>
          <w:sz w:val="24"/>
        </w:rPr>
        <w:br/>
        <w:tab/>
        <w:t>Средний коэффициент Оукена, равный 0.19724161785452324, показывает, что в среднем ежегодно безработица изменялась на 0.19724161785452324% за счет влияния роста ВВП и прочих факторов.</w:t>
        <w:br/>
        <w:br/>
        <w:tab/>
        <w:t xml:space="preserve">Таким образом, можно констатировать, что теоретические основы закона Оукена находят свое отражение в реальных экономических процессах страны Российская Федерация.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